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5705515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0664CD91" w14:textId="24C765D2" w:rsidR="001C3F4E" w:rsidRDefault="001C3F4E">
          <w:pPr>
            <w:pStyle w:val="TOCHeading"/>
          </w:pPr>
          <w:r>
            <w:t>Contents</w:t>
          </w:r>
        </w:p>
        <w:p w14:paraId="57D90A14" w14:textId="30F78FF7" w:rsidR="001C3F4E" w:rsidRDefault="001C3F4E">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1756326" w:history="1">
            <w:r w:rsidRPr="003912A6">
              <w:rPr>
                <w:rStyle w:val="Hyperlink"/>
                <w:rFonts w:ascii="Times New Roman" w:hAnsi="Times New Roman" w:cs="Times New Roman"/>
                <w:noProof/>
              </w:rPr>
              <w:t>Ceiling Fan-Description:</w:t>
            </w:r>
            <w:r>
              <w:rPr>
                <w:noProof/>
                <w:webHidden/>
              </w:rPr>
              <w:tab/>
            </w:r>
            <w:r>
              <w:rPr>
                <w:noProof/>
                <w:webHidden/>
              </w:rPr>
              <w:fldChar w:fldCharType="begin"/>
            </w:r>
            <w:r>
              <w:rPr>
                <w:noProof/>
                <w:webHidden/>
              </w:rPr>
              <w:instrText xml:space="preserve"> PAGEREF _Toc201756326 \h </w:instrText>
            </w:r>
            <w:r>
              <w:rPr>
                <w:noProof/>
                <w:webHidden/>
              </w:rPr>
            </w:r>
            <w:r>
              <w:rPr>
                <w:noProof/>
                <w:webHidden/>
              </w:rPr>
              <w:fldChar w:fldCharType="separate"/>
            </w:r>
            <w:r>
              <w:rPr>
                <w:noProof/>
                <w:webHidden/>
              </w:rPr>
              <w:t>2</w:t>
            </w:r>
            <w:r>
              <w:rPr>
                <w:noProof/>
                <w:webHidden/>
              </w:rPr>
              <w:fldChar w:fldCharType="end"/>
            </w:r>
          </w:hyperlink>
        </w:p>
        <w:p w14:paraId="3C6478B5" w14:textId="485FA0F9" w:rsidR="001C3F4E" w:rsidRDefault="001C3F4E">
          <w:pPr>
            <w:pStyle w:val="TOC1"/>
            <w:tabs>
              <w:tab w:val="right" w:leader="dot" w:pos="8630"/>
            </w:tabs>
            <w:rPr>
              <w:noProof/>
              <w:kern w:val="2"/>
              <w:sz w:val="24"/>
              <w:szCs w:val="24"/>
              <w14:ligatures w14:val="standardContextual"/>
            </w:rPr>
          </w:pPr>
          <w:hyperlink w:anchor="_Toc201756327" w:history="1">
            <w:r w:rsidRPr="003912A6">
              <w:rPr>
                <w:rStyle w:val="Hyperlink"/>
                <w:rFonts w:ascii="Times New Roman" w:hAnsi="Times New Roman" w:cs="Times New Roman"/>
                <w:noProof/>
              </w:rPr>
              <w:t>Ceiling Fan – Comfort Meets Style</w:t>
            </w:r>
            <w:r>
              <w:rPr>
                <w:noProof/>
                <w:webHidden/>
              </w:rPr>
              <w:tab/>
            </w:r>
            <w:r>
              <w:rPr>
                <w:noProof/>
                <w:webHidden/>
              </w:rPr>
              <w:fldChar w:fldCharType="begin"/>
            </w:r>
            <w:r>
              <w:rPr>
                <w:noProof/>
                <w:webHidden/>
              </w:rPr>
              <w:instrText xml:space="preserve"> PAGEREF _Toc201756327 \h </w:instrText>
            </w:r>
            <w:r>
              <w:rPr>
                <w:noProof/>
                <w:webHidden/>
              </w:rPr>
            </w:r>
            <w:r>
              <w:rPr>
                <w:noProof/>
                <w:webHidden/>
              </w:rPr>
              <w:fldChar w:fldCharType="separate"/>
            </w:r>
            <w:r>
              <w:rPr>
                <w:noProof/>
                <w:webHidden/>
              </w:rPr>
              <w:t>2</w:t>
            </w:r>
            <w:r>
              <w:rPr>
                <w:noProof/>
                <w:webHidden/>
              </w:rPr>
              <w:fldChar w:fldCharType="end"/>
            </w:r>
          </w:hyperlink>
        </w:p>
        <w:p w14:paraId="7577909E" w14:textId="3B7A0F01" w:rsidR="001C3F4E" w:rsidRDefault="001C3F4E">
          <w:pPr>
            <w:pStyle w:val="TOC2"/>
            <w:tabs>
              <w:tab w:val="right" w:leader="dot" w:pos="8630"/>
            </w:tabs>
            <w:rPr>
              <w:noProof/>
              <w:kern w:val="2"/>
              <w:sz w:val="24"/>
              <w:szCs w:val="24"/>
              <w14:ligatures w14:val="standardContextual"/>
            </w:rPr>
          </w:pPr>
          <w:hyperlink w:anchor="_Toc201756328" w:history="1">
            <w:r w:rsidRPr="003912A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_Toc201756328 \h </w:instrText>
            </w:r>
            <w:r>
              <w:rPr>
                <w:noProof/>
                <w:webHidden/>
              </w:rPr>
            </w:r>
            <w:r>
              <w:rPr>
                <w:noProof/>
                <w:webHidden/>
              </w:rPr>
              <w:fldChar w:fldCharType="separate"/>
            </w:r>
            <w:r>
              <w:rPr>
                <w:noProof/>
                <w:webHidden/>
              </w:rPr>
              <w:t>2</w:t>
            </w:r>
            <w:r>
              <w:rPr>
                <w:noProof/>
                <w:webHidden/>
              </w:rPr>
              <w:fldChar w:fldCharType="end"/>
            </w:r>
          </w:hyperlink>
        </w:p>
        <w:p w14:paraId="06F3E793" w14:textId="5E5D1C0F" w:rsidR="001C3F4E" w:rsidRDefault="001C3F4E">
          <w:pPr>
            <w:pStyle w:val="TOC2"/>
            <w:tabs>
              <w:tab w:val="right" w:leader="dot" w:pos="8630"/>
            </w:tabs>
            <w:rPr>
              <w:noProof/>
              <w:kern w:val="2"/>
              <w:sz w:val="24"/>
              <w:szCs w:val="24"/>
              <w14:ligatures w14:val="standardContextual"/>
            </w:rPr>
          </w:pPr>
          <w:hyperlink w:anchor="_Toc201756329" w:history="1">
            <w:r w:rsidRPr="003912A6">
              <w:rPr>
                <w:rStyle w:val="Hyperlink"/>
                <w:rFonts w:ascii="Times New Roman" w:hAnsi="Times New Roman" w:cs="Times New Roman"/>
                <w:noProof/>
              </w:rPr>
              <w:t>Elegant Design:</w:t>
            </w:r>
            <w:r>
              <w:rPr>
                <w:noProof/>
                <w:webHidden/>
              </w:rPr>
              <w:tab/>
            </w:r>
            <w:r>
              <w:rPr>
                <w:noProof/>
                <w:webHidden/>
              </w:rPr>
              <w:fldChar w:fldCharType="begin"/>
            </w:r>
            <w:r>
              <w:rPr>
                <w:noProof/>
                <w:webHidden/>
              </w:rPr>
              <w:instrText xml:space="preserve"> PAGEREF _Toc201756329 \h </w:instrText>
            </w:r>
            <w:r>
              <w:rPr>
                <w:noProof/>
                <w:webHidden/>
              </w:rPr>
            </w:r>
            <w:r>
              <w:rPr>
                <w:noProof/>
                <w:webHidden/>
              </w:rPr>
              <w:fldChar w:fldCharType="separate"/>
            </w:r>
            <w:r>
              <w:rPr>
                <w:noProof/>
                <w:webHidden/>
              </w:rPr>
              <w:t>2</w:t>
            </w:r>
            <w:r>
              <w:rPr>
                <w:noProof/>
                <w:webHidden/>
              </w:rPr>
              <w:fldChar w:fldCharType="end"/>
            </w:r>
          </w:hyperlink>
        </w:p>
        <w:p w14:paraId="5607B4B6" w14:textId="6A6C4760" w:rsidR="001C3F4E" w:rsidRDefault="001C3F4E">
          <w:pPr>
            <w:pStyle w:val="TOC2"/>
            <w:tabs>
              <w:tab w:val="right" w:leader="dot" w:pos="8630"/>
            </w:tabs>
            <w:rPr>
              <w:noProof/>
              <w:kern w:val="2"/>
              <w:sz w:val="24"/>
              <w:szCs w:val="24"/>
              <w14:ligatures w14:val="standardContextual"/>
            </w:rPr>
          </w:pPr>
          <w:hyperlink w:anchor="_Toc201756330" w:history="1">
            <w:r w:rsidRPr="003912A6">
              <w:rPr>
                <w:rStyle w:val="Hyperlink"/>
                <w:rFonts w:ascii="Times New Roman" w:hAnsi="Times New Roman" w:cs="Times New Roman"/>
                <w:noProof/>
              </w:rPr>
              <w:t>Powerful Performance:</w:t>
            </w:r>
            <w:r>
              <w:rPr>
                <w:noProof/>
                <w:webHidden/>
              </w:rPr>
              <w:tab/>
            </w:r>
            <w:r>
              <w:rPr>
                <w:noProof/>
                <w:webHidden/>
              </w:rPr>
              <w:fldChar w:fldCharType="begin"/>
            </w:r>
            <w:r>
              <w:rPr>
                <w:noProof/>
                <w:webHidden/>
              </w:rPr>
              <w:instrText xml:space="preserve"> PAGEREF _Toc201756330 \h </w:instrText>
            </w:r>
            <w:r>
              <w:rPr>
                <w:noProof/>
                <w:webHidden/>
              </w:rPr>
            </w:r>
            <w:r>
              <w:rPr>
                <w:noProof/>
                <w:webHidden/>
              </w:rPr>
              <w:fldChar w:fldCharType="separate"/>
            </w:r>
            <w:r>
              <w:rPr>
                <w:noProof/>
                <w:webHidden/>
              </w:rPr>
              <w:t>2</w:t>
            </w:r>
            <w:r>
              <w:rPr>
                <w:noProof/>
                <w:webHidden/>
              </w:rPr>
              <w:fldChar w:fldCharType="end"/>
            </w:r>
          </w:hyperlink>
        </w:p>
        <w:p w14:paraId="00ACA0CF" w14:textId="7929F4B7" w:rsidR="001C3F4E" w:rsidRDefault="001C3F4E">
          <w:pPr>
            <w:pStyle w:val="TOC2"/>
            <w:tabs>
              <w:tab w:val="right" w:leader="dot" w:pos="8630"/>
            </w:tabs>
            <w:rPr>
              <w:noProof/>
              <w:kern w:val="2"/>
              <w:sz w:val="24"/>
              <w:szCs w:val="24"/>
              <w14:ligatures w14:val="standardContextual"/>
            </w:rPr>
          </w:pPr>
          <w:hyperlink w:anchor="_Toc201756331" w:history="1">
            <w:r w:rsidRPr="003912A6">
              <w:rPr>
                <w:rStyle w:val="Hyperlink"/>
                <w:rFonts w:ascii="Times New Roman" w:hAnsi="Times New Roman" w:cs="Times New Roman"/>
                <w:noProof/>
              </w:rPr>
              <w:t>Energy Efficiency:</w:t>
            </w:r>
            <w:r>
              <w:rPr>
                <w:noProof/>
                <w:webHidden/>
              </w:rPr>
              <w:tab/>
            </w:r>
            <w:r>
              <w:rPr>
                <w:noProof/>
                <w:webHidden/>
              </w:rPr>
              <w:fldChar w:fldCharType="begin"/>
            </w:r>
            <w:r>
              <w:rPr>
                <w:noProof/>
                <w:webHidden/>
              </w:rPr>
              <w:instrText xml:space="preserve"> PAGEREF _Toc201756331 \h </w:instrText>
            </w:r>
            <w:r>
              <w:rPr>
                <w:noProof/>
                <w:webHidden/>
              </w:rPr>
            </w:r>
            <w:r>
              <w:rPr>
                <w:noProof/>
                <w:webHidden/>
              </w:rPr>
              <w:fldChar w:fldCharType="separate"/>
            </w:r>
            <w:r>
              <w:rPr>
                <w:noProof/>
                <w:webHidden/>
              </w:rPr>
              <w:t>2</w:t>
            </w:r>
            <w:r>
              <w:rPr>
                <w:noProof/>
                <w:webHidden/>
              </w:rPr>
              <w:fldChar w:fldCharType="end"/>
            </w:r>
          </w:hyperlink>
        </w:p>
        <w:p w14:paraId="79A1CDE2" w14:textId="2009DA4A" w:rsidR="001C3F4E" w:rsidRDefault="001C3F4E">
          <w:pPr>
            <w:pStyle w:val="TOC2"/>
            <w:tabs>
              <w:tab w:val="right" w:leader="dot" w:pos="8630"/>
            </w:tabs>
            <w:rPr>
              <w:noProof/>
              <w:kern w:val="2"/>
              <w:sz w:val="24"/>
              <w:szCs w:val="24"/>
              <w14:ligatures w14:val="standardContextual"/>
            </w:rPr>
          </w:pPr>
          <w:hyperlink w:anchor="_Toc201756332" w:history="1">
            <w:r w:rsidRPr="003912A6">
              <w:rPr>
                <w:rStyle w:val="Hyperlink"/>
                <w:rFonts w:ascii="Times New Roman" w:hAnsi="Times New Roman" w:cs="Times New Roman"/>
                <w:noProof/>
              </w:rPr>
              <w:t>Smart Features:</w:t>
            </w:r>
            <w:r>
              <w:rPr>
                <w:noProof/>
                <w:webHidden/>
              </w:rPr>
              <w:tab/>
            </w:r>
            <w:r>
              <w:rPr>
                <w:noProof/>
                <w:webHidden/>
              </w:rPr>
              <w:fldChar w:fldCharType="begin"/>
            </w:r>
            <w:r>
              <w:rPr>
                <w:noProof/>
                <w:webHidden/>
              </w:rPr>
              <w:instrText xml:space="preserve"> PAGEREF _Toc201756332 \h </w:instrText>
            </w:r>
            <w:r>
              <w:rPr>
                <w:noProof/>
                <w:webHidden/>
              </w:rPr>
            </w:r>
            <w:r>
              <w:rPr>
                <w:noProof/>
                <w:webHidden/>
              </w:rPr>
              <w:fldChar w:fldCharType="separate"/>
            </w:r>
            <w:r>
              <w:rPr>
                <w:noProof/>
                <w:webHidden/>
              </w:rPr>
              <w:t>3</w:t>
            </w:r>
            <w:r>
              <w:rPr>
                <w:noProof/>
                <w:webHidden/>
              </w:rPr>
              <w:fldChar w:fldCharType="end"/>
            </w:r>
          </w:hyperlink>
        </w:p>
        <w:p w14:paraId="4F644925" w14:textId="10323289" w:rsidR="001C3F4E" w:rsidRDefault="001C3F4E">
          <w:pPr>
            <w:pStyle w:val="TOC2"/>
            <w:tabs>
              <w:tab w:val="right" w:leader="dot" w:pos="8630"/>
            </w:tabs>
            <w:rPr>
              <w:noProof/>
              <w:kern w:val="2"/>
              <w:sz w:val="24"/>
              <w:szCs w:val="24"/>
              <w14:ligatures w14:val="standardContextual"/>
            </w:rPr>
          </w:pPr>
          <w:hyperlink w:anchor="_Toc201756333" w:history="1">
            <w:r w:rsidRPr="003912A6">
              <w:rPr>
                <w:rStyle w:val="Hyperlink"/>
                <w:rFonts w:ascii="Times New Roman" w:hAnsi="Times New Roman" w:cs="Times New Roman"/>
                <w:noProof/>
              </w:rPr>
              <w:t>Versatility and Applications:</w:t>
            </w:r>
            <w:r>
              <w:rPr>
                <w:noProof/>
                <w:webHidden/>
              </w:rPr>
              <w:tab/>
            </w:r>
            <w:r>
              <w:rPr>
                <w:noProof/>
                <w:webHidden/>
              </w:rPr>
              <w:fldChar w:fldCharType="begin"/>
            </w:r>
            <w:r>
              <w:rPr>
                <w:noProof/>
                <w:webHidden/>
              </w:rPr>
              <w:instrText xml:space="preserve"> PAGEREF _Toc201756333 \h </w:instrText>
            </w:r>
            <w:r>
              <w:rPr>
                <w:noProof/>
                <w:webHidden/>
              </w:rPr>
            </w:r>
            <w:r>
              <w:rPr>
                <w:noProof/>
                <w:webHidden/>
              </w:rPr>
              <w:fldChar w:fldCharType="separate"/>
            </w:r>
            <w:r>
              <w:rPr>
                <w:noProof/>
                <w:webHidden/>
              </w:rPr>
              <w:t>3</w:t>
            </w:r>
            <w:r>
              <w:rPr>
                <w:noProof/>
                <w:webHidden/>
              </w:rPr>
              <w:fldChar w:fldCharType="end"/>
            </w:r>
          </w:hyperlink>
        </w:p>
        <w:p w14:paraId="5556E0FD" w14:textId="78B6D9A2" w:rsidR="001C3F4E" w:rsidRDefault="001C3F4E">
          <w:pPr>
            <w:pStyle w:val="TOC2"/>
            <w:tabs>
              <w:tab w:val="right" w:leader="dot" w:pos="8630"/>
            </w:tabs>
            <w:rPr>
              <w:noProof/>
              <w:kern w:val="2"/>
              <w:sz w:val="24"/>
              <w:szCs w:val="24"/>
              <w14:ligatures w14:val="standardContextual"/>
            </w:rPr>
          </w:pPr>
          <w:hyperlink w:anchor="_Toc201756334" w:history="1">
            <w:r w:rsidRPr="003912A6">
              <w:rPr>
                <w:rStyle w:val="Hyperlink"/>
                <w:rFonts w:ascii="Times New Roman" w:hAnsi="Times New Roman" w:cs="Times New Roman"/>
                <w:noProof/>
              </w:rPr>
              <w:t>Durability and Maintenance:</w:t>
            </w:r>
            <w:r>
              <w:rPr>
                <w:noProof/>
                <w:webHidden/>
              </w:rPr>
              <w:tab/>
            </w:r>
            <w:r>
              <w:rPr>
                <w:noProof/>
                <w:webHidden/>
              </w:rPr>
              <w:fldChar w:fldCharType="begin"/>
            </w:r>
            <w:r>
              <w:rPr>
                <w:noProof/>
                <w:webHidden/>
              </w:rPr>
              <w:instrText xml:space="preserve"> PAGEREF _Toc201756334 \h </w:instrText>
            </w:r>
            <w:r>
              <w:rPr>
                <w:noProof/>
                <w:webHidden/>
              </w:rPr>
            </w:r>
            <w:r>
              <w:rPr>
                <w:noProof/>
                <w:webHidden/>
              </w:rPr>
              <w:fldChar w:fldCharType="separate"/>
            </w:r>
            <w:r>
              <w:rPr>
                <w:noProof/>
                <w:webHidden/>
              </w:rPr>
              <w:t>3</w:t>
            </w:r>
            <w:r>
              <w:rPr>
                <w:noProof/>
                <w:webHidden/>
              </w:rPr>
              <w:fldChar w:fldCharType="end"/>
            </w:r>
          </w:hyperlink>
        </w:p>
        <w:p w14:paraId="01022DDE" w14:textId="2D22943F" w:rsidR="001C3F4E" w:rsidRDefault="001C3F4E">
          <w:pPr>
            <w:pStyle w:val="TOC2"/>
            <w:tabs>
              <w:tab w:val="right" w:leader="dot" w:pos="8630"/>
            </w:tabs>
            <w:rPr>
              <w:noProof/>
              <w:kern w:val="2"/>
              <w:sz w:val="24"/>
              <w:szCs w:val="24"/>
              <w14:ligatures w14:val="standardContextual"/>
            </w:rPr>
          </w:pPr>
          <w:hyperlink w:anchor="_Toc201756335" w:history="1">
            <w:r w:rsidRPr="003912A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_Toc201756335 \h </w:instrText>
            </w:r>
            <w:r>
              <w:rPr>
                <w:noProof/>
                <w:webHidden/>
              </w:rPr>
            </w:r>
            <w:r>
              <w:rPr>
                <w:noProof/>
                <w:webHidden/>
              </w:rPr>
              <w:fldChar w:fldCharType="separate"/>
            </w:r>
            <w:r>
              <w:rPr>
                <w:noProof/>
                <w:webHidden/>
              </w:rPr>
              <w:t>3</w:t>
            </w:r>
            <w:r>
              <w:rPr>
                <w:noProof/>
                <w:webHidden/>
              </w:rPr>
              <w:fldChar w:fldCharType="end"/>
            </w:r>
          </w:hyperlink>
        </w:p>
        <w:p w14:paraId="642EE02E" w14:textId="229E0F8D" w:rsidR="001C3F4E" w:rsidRDefault="001C3F4E">
          <w:r>
            <w:rPr>
              <w:b/>
              <w:bCs/>
              <w:noProof/>
            </w:rPr>
            <w:fldChar w:fldCharType="end"/>
          </w:r>
        </w:p>
      </w:sdtContent>
    </w:sdt>
    <w:p w14:paraId="59142D44" w14:textId="77777777" w:rsidR="001C3F4E" w:rsidRDefault="001C3F4E">
      <w:pPr>
        <w:rPr>
          <w:rFonts w:ascii="Times New Roman" w:eastAsiaTheme="majorEastAsia" w:hAnsi="Times New Roman" w:cs="Times New Roman"/>
          <w:b/>
          <w:bCs/>
          <w:color w:val="365F91" w:themeColor="accent1" w:themeShade="BF"/>
          <w:sz w:val="36"/>
          <w:szCs w:val="36"/>
        </w:rPr>
      </w:pPr>
      <w:r>
        <w:rPr>
          <w:rFonts w:ascii="Times New Roman" w:hAnsi="Times New Roman" w:cs="Times New Roman"/>
          <w:sz w:val="36"/>
          <w:szCs w:val="36"/>
        </w:rPr>
        <w:br w:type="page"/>
      </w:r>
    </w:p>
    <w:p w14:paraId="3E09064B" w14:textId="5833DF8E" w:rsidR="000A1ED6" w:rsidRPr="000A1ED6" w:rsidRDefault="000A1ED6" w:rsidP="000A1ED6">
      <w:pPr>
        <w:pStyle w:val="Heading1"/>
        <w:jc w:val="center"/>
        <w:rPr>
          <w:rFonts w:ascii="Times New Roman" w:hAnsi="Times New Roman" w:cs="Times New Roman"/>
          <w:sz w:val="36"/>
          <w:szCs w:val="36"/>
        </w:rPr>
      </w:pPr>
      <w:bookmarkStart w:id="0" w:name="_Toc201756326"/>
      <w:r w:rsidRPr="000A1ED6">
        <w:rPr>
          <w:rFonts w:ascii="Times New Roman" w:hAnsi="Times New Roman" w:cs="Times New Roman"/>
          <w:sz w:val="36"/>
          <w:szCs w:val="36"/>
        </w:rPr>
        <w:lastRenderedPageBreak/>
        <w:t>Ceiling Fan-Description:</w:t>
      </w:r>
      <w:bookmarkEnd w:id="0"/>
    </w:p>
    <w:p w14:paraId="2C54FB1B" w14:textId="3B36BD4D" w:rsidR="00957BD5" w:rsidRPr="000A1ED6" w:rsidRDefault="00000000" w:rsidP="000A1ED6">
      <w:pPr>
        <w:pStyle w:val="Heading1"/>
        <w:jc w:val="both"/>
        <w:rPr>
          <w:rFonts w:ascii="Times New Roman" w:hAnsi="Times New Roman" w:cs="Times New Roman"/>
          <w:sz w:val="40"/>
          <w:szCs w:val="40"/>
        </w:rPr>
      </w:pPr>
      <w:bookmarkStart w:id="1" w:name="_Toc201756327"/>
      <w:r w:rsidRPr="000A1ED6">
        <w:rPr>
          <w:rFonts w:ascii="Times New Roman" w:hAnsi="Times New Roman" w:cs="Times New Roman"/>
          <w:sz w:val="40"/>
          <w:szCs w:val="40"/>
        </w:rPr>
        <w:t>Ceiling Fan – Comfort Meets Style</w:t>
      </w:r>
      <w:bookmarkEnd w:id="1"/>
    </w:p>
    <w:p w14:paraId="53320450" w14:textId="77777777" w:rsidR="00957BD5" w:rsidRPr="000A1ED6" w:rsidRDefault="00000000" w:rsidP="000A1ED6">
      <w:pPr>
        <w:pStyle w:val="Heading2"/>
        <w:jc w:val="both"/>
        <w:rPr>
          <w:rFonts w:ascii="Times New Roman" w:hAnsi="Times New Roman" w:cs="Times New Roman"/>
          <w:sz w:val="24"/>
          <w:szCs w:val="24"/>
        </w:rPr>
      </w:pPr>
      <w:bookmarkStart w:id="2" w:name="_Toc201756328"/>
      <w:r w:rsidRPr="000A1ED6">
        <w:rPr>
          <w:rFonts w:ascii="Times New Roman" w:hAnsi="Times New Roman" w:cs="Times New Roman"/>
          <w:sz w:val="24"/>
          <w:szCs w:val="24"/>
        </w:rPr>
        <w:t>Introduction:</w:t>
      </w:r>
      <w:bookmarkEnd w:id="2"/>
    </w:p>
    <w:p w14:paraId="40DC522B" w14:textId="77777777" w:rsidR="00957BD5" w:rsidRPr="000A1ED6" w:rsidRDefault="00000000" w:rsidP="000A1ED6">
      <w:pPr>
        <w:jc w:val="both"/>
        <w:rPr>
          <w:rFonts w:ascii="Times New Roman" w:hAnsi="Times New Roman" w:cs="Times New Roman"/>
          <w:sz w:val="24"/>
          <w:szCs w:val="24"/>
        </w:rPr>
      </w:pPr>
      <w:r w:rsidRPr="000A1ED6">
        <w:rPr>
          <w:rFonts w:ascii="Times New Roman" w:hAnsi="Times New Roman" w:cs="Times New Roman"/>
          <w:sz w:val="24"/>
          <w:szCs w:val="24"/>
        </w:rPr>
        <w:t>Ceiling fans have become a staple in modern homes, combining functionality with aesthetic appeal. They are not only a cost-effective solution for maintaining a comfortable indoor environment but also an elegant addition to any interior design. Whether installed in a cozy bedroom, a spacious living room, or a functional office space, ceiling fans serve as a practical and stylish choice for air circulation. Today’s ceiling fans come in a wide range of designs, features, and technologies that cater to various preferences, needs, and budgets.</w:t>
      </w:r>
    </w:p>
    <w:p w14:paraId="5F49250B" w14:textId="77777777" w:rsidR="00957BD5" w:rsidRPr="000A1ED6" w:rsidRDefault="00000000" w:rsidP="000A1ED6">
      <w:pPr>
        <w:pStyle w:val="Heading2"/>
        <w:jc w:val="both"/>
        <w:rPr>
          <w:rFonts w:ascii="Times New Roman" w:hAnsi="Times New Roman" w:cs="Times New Roman"/>
          <w:sz w:val="24"/>
          <w:szCs w:val="24"/>
        </w:rPr>
      </w:pPr>
      <w:bookmarkStart w:id="3" w:name="_Toc201756329"/>
      <w:r w:rsidRPr="000A1ED6">
        <w:rPr>
          <w:rFonts w:ascii="Times New Roman" w:hAnsi="Times New Roman" w:cs="Times New Roman"/>
          <w:sz w:val="24"/>
          <w:szCs w:val="24"/>
        </w:rPr>
        <w:t>Elegant Design:</w:t>
      </w:r>
      <w:bookmarkEnd w:id="3"/>
    </w:p>
    <w:p w14:paraId="141F06A4" w14:textId="77777777" w:rsidR="00957BD5" w:rsidRPr="000A1ED6" w:rsidRDefault="00000000" w:rsidP="000A1ED6">
      <w:pPr>
        <w:jc w:val="both"/>
        <w:rPr>
          <w:rFonts w:ascii="Times New Roman" w:hAnsi="Times New Roman" w:cs="Times New Roman"/>
          <w:sz w:val="24"/>
          <w:szCs w:val="24"/>
        </w:rPr>
      </w:pPr>
      <w:r w:rsidRPr="000A1ED6">
        <w:rPr>
          <w:rFonts w:ascii="Times New Roman" w:hAnsi="Times New Roman" w:cs="Times New Roman"/>
          <w:sz w:val="24"/>
          <w:szCs w:val="24"/>
        </w:rPr>
        <w:t>Our ceiling fans are meticulously designed to offer a seamless blend of beauty and utility. Each fan is a piece of art that can elevate the ambiance of a room. With options ranging from minimalistic designs to intricate, artistic detailing, there is a fan to suit every taste. Finishes in brushed nickel, matte black, antique bronze, and pure white give homeowners the flexibility to choose a style that harmonizes with their décor. The sleek blade designs are not only aesthetic but also aerodynamically efficient, ensuring better air movement. Whether you're going for a modern, rustic, industrial, or traditional look, you’ll find a ceiling fan that complements your space perfectly.</w:t>
      </w:r>
    </w:p>
    <w:p w14:paraId="054E8DC9" w14:textId="77777777" w:rsidR="00957BD5" w:rsidRPr="000A1ED6" w:rsidRDefault="00000000" w:rsidP="000A1ED6">
      <w:pPr>
        <w:pStyle w:val="Heading2"/>
        <w:jc w:val="both"/>
        <w:rPr>
          <w:rFonts w:ascii="Times New Roman" w:hAnsi="Times New Roman" w:cs="Times New Roman"/>
          <w:sz w:val="24"/>
          <w:szCs w:val="24"/>
        </w:rPr>
      </w:pPr>
      <w:bookmarkStart w:id="4" w:name="_Toc201756330"/>
      <w:r w:rsidRPr="000A1ED6">
        <w:rPr>
          <w:rFonts w:ascii="Times New Roman" w:hAnsi="Times New Roman" w:cs="Times New Roman"/>
          <w:sz w:val="24"/>
          <w:szCs w:val="24"/>
        </w:rPr>
        <w:t>Powerful Performance:</w:t>
      </w:r>
      <w:bookmarkEnd w:id="4"/>
    </w:p>
    <w:p w14:paraId="31A20115" w14:textId="77777777" w:rsidR="00957BD5" w:rsidRPr="000A1ED6" w:rsidRDefault="00000000" w:rsidP="000A1ED6">
      <w:pPr>
        <w:jc w:val="both"/>
        <w:rPr>
          <w:rFonts w:ascii="Times New Roman" w:hAnsi="Times New Roman" w:cs="Times New Roman"/>
          <w:sz w:val="24"/>
          <w:szCs w:val="24"/>
        </w:rPr>
      </w:pPr>
      <w:r w:rsidRPr="000A1ED6">
        <w:rPr>
          <w:rFonts w:ascii="Times New Roman" w:hAnsi="Times New Roman" w:cs="Times New Roman"/>
          <w:sz w:val="24"/>
          <w:szCs w:val="24"/>
        </w:rPr>
        <w:t xml:space="preserve">Performance is a crucial factor when choosing a ceiling fan, and our models are built to deliver exceptional airflow. They are powered by high-efficiency motors that ensure optimal circulation throughout the room. Even in large spaces, our fans distribute air evenly, creating a pleasant environment. The advanced motor technology provides multiple speed settings so users can adjust airflow according to their comfort. Despite their powerful performance, the fans operate quietly, making them ideal for bedrooms and workspaces where silence is essential. Whether you need a gentle breeze or </w:t>
      </w:r>
      <w:proofErr w:type="gramStart"/>
      <w:r w:rsidRPr="000A1ED6">
        <w:rPr>
          <w:rFonts w:ascii="Times New Roman" w:hAnsi="Times New Roman" w:cs="Times New Roman"/>
          <w:sz w:val="24"/>
          <w:szCs w:val="24"/>
        </w:rPr>
        <w:t>a stronger</w:t>
      </w:r>
      <w:proofErr w:type="gramEnd"/>
      <w:r w:rsidRPr="000A1ED6">
        <w:rPr>
          <w:rFonts w:ascii="Times New Roman" w:hAnsi="Times New Roman" w:cs="Times New Roman"/>
          <w:sz w:val="24"/>
          <w:szCs w:val="24"/>
        </w:rPr>
        <w:t xml:space="preserve"> air movement, our fans cater to every requirement with ease.</w:t>
      </w:r>
    </w:p>
    <w:p w14:paraId="2F104AC9" w14:textId="77777777" w:rsidR="00957BD5" w:rsidRPr="000A1ED6" w:rsidRDefault="00000000" w:rsidP="000A1ED6">
      <w:pPr>
        <w:pStyle w:val="Heading2"/>
        <w:jc w:val="both"/>
        <w:rPr>
          <w:rFonts w:ascii="Times New Roman" w:hAnsi="Times New Roman" w:cs="Times New Roman"/>
          <w:sz w:val="24"/>
          <w:szCs w:val="24"/>
        </w:rPr>
      </w:pPr>
      <w:bookmarkStart w:id="5" w:name="_Toc201756331"/>
      <w:r w:rsidRPr="000A1ED6">
        <w:rPr>
          <w:rFonts w:ascii="Times New Roman" w:hAnsi="Times New Roman" w:cs="Times New Roman"/>
          <w:sz w:val="24"/>
          <w:szCs w:val="24"/>
        </w:rPr>
        <w:t>Energy Efficiency:</w:t>
      </w:r>
      <w:bookmarkEnd w:id="5"/>
    </w:p>
    <w:p w14:paraId="1F11D7CA" w14:textId="77777777" w:rsidR="00957BD5" w:rsidRPr="000A1ED6" w:rsidRDefault="00000000" w:rsidP="000A1ED6">
      <w:pPr>
        <w:jc w:val="both"/>
        <w:rPr>
          <w:rFonts w:ascii="Times New Roman" w:hAnsi="Times New Roman" w:cs="Times New Roman"/>
          <w:sz w:val="24"/>
          <w:szCs w:val="24"/>
        </w:rPr>
      </w:pPr>
      <w:r w:rsidRPr="000A1ED6">
        <w:rPr>
          <w:rFonts w:ascii="Times New Roman" w:hAnsi="Times New Roman" w:cs="Times New Roman"/>
          <w:sz w:val="24"/>
          <w:szCs w:val="24"/>
        </w:rPr>
        <w:t xml:space="preserve">One of the most significant advantages of our ceiling fans is their energy efficiency. Compared to air conditioners, ceiling fans consume a fraction of the electricity while still offering a comfortable cooling experience. Most of our models come with energy-saving DC motors, which use up to 70% less energy than traditional AC motors. This makes them an environmentally friendly choice for conscious consumers. Additionally, many of our fans are ENERGY STAR® certified, ensuring compliance with industry standards for </w:t>
      </w:r>
      <w:r w:rsidRPr="000A1ED6">
        <w:rPr>
          <w:rFonts w:ascii="Times New Roman" w:hAnsi="Times New Roman" w:cs="Times New Roman"/>
          <w:sz w:val="24"/>
          <w:szCs w:val="24"/>
        </w:rPr>
        <w:lastRenderedPageBreak/>
        <w:t>energy efficiency. In winter, you can reverse the fan direction to circulate warm air, reducing the need for heaters and lowering your overall energy bills throughout the year.</w:t>
      </w:r>
    </w:p>
    <w:p w14:paraId="0A9020E6" w14:textId="77777777" w:rsidR="00957BD5" w:rsidRPr="000A1ED6" w:rsidRDefault="00000000" w:rsidP="000A1ED6">
      <w:pPr>
        <w:pStyle w:val="Heading2"/>
        <w:jc w:val="both"/>
        <w:rPr>
          <w:rFonts w:ascii="Times New Roman" w:hAnsi="Times New Roman" w:cs="Times New Roman"/>
          <w:sz w:val="24"/>
          <w:szCs w:val="24"/>
        </w:rPr>
      </w:pPr>
      <w:bookmarkStart w:id="6" w:name="_Toc201756332"/>
      <w:r w:rsidRPr="000A1ED6">
        <w:rPr>
          <w:rFonts w:ascii="Times New Roman" w:hAnsi="Times New Roman" w:cs="Times New Roman"/>
          <w:sz w:val="24"/>
          <w:szCs w:val="24"/>
        </w:rPr>
        <w:t>Smart Features:</w:t>
      </w:r>
      <w:bookmarkEnd w:id="6"/>
    </w:p>
    <w:p w14:paraId="564ADA17" w14:textId="77777777" w:rsidR="00957BD5" w:rsidRPr="000A1ED6" w:rsidRDefault="00000000" w:rsidP="000A1ED6">
      <w:pPr>
        <w:jc w:val="both"/>
        <w:rPr>
          <w:rFonts w:ascii="Times New Roman" w:hAnsi="Times New Roman" w:cs="Times New Roman"/>
          <w:sz w:val="24"/>
          <w:szCs w:val="24"/>
        </w:rPr>
      </w:pPr>
      <w:r w:rsidRPr="000A1ED6">
        <w:rPr>
          <w:rFonts w:ascii="Times New Roman" w:hAnsi="Times New Roman" w:cs="Times New Roman"/>
          <w:sz w:val="24"/>
          <w:szCs w:val="24"/>
        </w:rPr>
        <w:t>Modern ceiling fans go beyond basic functionality. Many of our models include smart technology for enhanced convenience. From remote controls and pull chains to smartphone apps and voice control via Alexa or Google Assistant, controlling your ceiling fan has never been easier. You can set timers, adjust speed, reverse direction, and control lighting—all with a touch or voice command. Integrated LED lighting options also allow you to light your room efficiently, providing a two-in-one solution for comfort and ambiance. These smart features make our fans ideal for tech-savvy users and modern homes.</w:t>
      </w:r>
    </w:p>
    <w:p w14:paraId="109D8996" w14:textId="77777777" w:rsidR="00957BD5" w:rsidRPr="000A1ED6" w:rsidRDefault="00000000" w:rsidP="000A1ED6">
      <w:pPr>
        <w:pStyle w:val="Heading2"/>
        <w:jc w:val="both"/>
        <w:rPr>
          <w:rFonts w:ascii="Times New Roman" w:hAnsi="Times New Roman" w:cs="Times New Roman"/>
          <w:sz w:val="24"/>
          <w:szCs w:val="24"/>
        </w:rPr>
      </w:pPr>
      <w:bookmarkStart w:id="7" w:name="_Toc201756333"/>
      <w:r w:rsidRPr="000A1ED6">
        <w:rPr>
          <w:rFonts w:ascii="Times New Roman" w:hAnsi="Times New Roman" w:cs="Times New Roman"/>
          <w:sz w:val="24"/>
          <w:szCs w:val="24"/>
        </w:rPr>
        <w:t>Versatility and Applications:</w:t>
      </w:r>
      <w:bookmarkEnd w:id="7"/>
    </w:p>
    <w:p w14:paraId="06B4022F" w14:textId="77777777" w:rsidR="00957BD5" w:rsidRPr="000A1ED6" w:rsidRDefault="00000000" w:rsidP="000A1ED6">
      <w:pPr>
        <w:jc w:val="both"/>
        <w:rPr>
          <w:rFonts w:ascii="Times New Roman" w:hAnsi="Times New Roman" w:cs="Times New Roman"/>
          <w:sz w:val="24"/>
          <w:szCs w:val="24"/>
        </w:rPr>
      </w:pPr>
      <w:r w:rsidRPr="000A1ED6">
        <w:rPr>
          <w:rFonts w:ascii="Times New Roman" w:hAnsi="Times New Roman" w:cs="Times New Roman"/>
          <w:sz w:val="24"/>
          <w:szCs w:val="24"/>
        </w:rPr>
        <w:t>Our ceiling fans are suitable for a wide range of applications. Whether it’s a small apartment, a large villa, a commercial office, or an outdoor patio, we offer fans designed for specific needs. Outdoor-rated models are built with weather-resistant materials, making them perfect for balconies, verandas, and gazebos. Indoor fans come in various sizes, blade spans, and mounting options to ensure a perfect fit. We also offer fans with downrods for high ceilings, flush mounts for low ceilings, and dual-motor fans for extra-large spaces. Whatever your requirements, we have a fan that delivers both style and performance.</w:t>
      </w:r>
    </w:p>
    <w:p w14:paraId="42C46B83" w14:textId="77777777" w:rsidR="00957BD5" w:rsidRPr="000A1ED6" w:rsidRDefault="00000000" w:rsidP="000A1ED6">
      <w:pPr>
        <w:pStyle w:val="Heading2"/>
        <w:jc w:val="both"/>
        <w:rPr>
          <w:rFonts w:ascii="Times New Roman" w:hAnsi="Times New Roman" w:cs="Times New Roman"/>
          <w:sz w:val="24"/>
          <w:szCs w:val="24"/>
        </w:rPr>
      </w:pPr>
      <w:bookmarkStart w:id="8" w:name="_Toc201756334"/>
      <w:r w:rsidRPr="000A1ED6">
        <w:rPr>
          <w:rFonts w:ascii="Times New Roman" w:hAnsi="Times New Roman" w:cs="Times New Roman"/>
          <w:sz w:val="24"/>
          <w:szCs w:val="24"/>
        </w:rPr>
        <w:t>Durability and Maintenance:</w:t>
      </w:r>
      <w:bookmarkEnd w:id="8"/>
    </w:p>
    <w:p w14:paraId="045D6167" w14:textId="77777777" w:rsidR="00957BD5" w:rsidRPr="000A1ED6" w:rsidRDefault="00000000" w:rsidP="000A1ED6">
      <w:pPr>
        <w:jc w:val="both"/>
        <w:rPr>
          <w:rFonts w:ascii="Times New Roman" w:hAnsi="Times New Roman" w:cs="Times New Roman"/>
          <w:sz w:val="24"/>
          <w:szCs w:val="24"/>
        </w:rPr>
      </w:pPr>
      <w:r w:rsidRPr="000A1ED6">
        <w:rPr>
          <w:rFonts w:ascii="Times New Roman" w:hAnsi="Times New Roman" w:cs="Times New Roman"/>
          <w:sz w:val="24"/>
          <w:szCs w:val="24"/>
        </w:rPr>
        <w:t>Quality construction ensures that our ceiling fans are built to last. Using durable materials such as ABS plastic, stainless steel, and aluminum, our fans are designed to withstand the test of time. Anti-rust finishes and sealed motors ensure long-lasting performance, even in humid environments. Maintenance is minimal—most fans only require occasional dusting and blade cleaning. LED lights used in our fans have long lifespans, reducing the need for frequent replacements. Warranties on motors and parts provide added peace of mind for customers looking for a long-term investment.</w:t>
      </w:r>
    </w:p>
    <w:p w14:paraId="0D6E539C" w14:textId="77777777" w:rsidR="00957BD5" w:rsidRPr="000A1ED6" w:rsidRDefault="00000000" w:rsidP="000A1ED6">
      <w:pPr>
        <w:pStyle w:val="Heading2"/>
        <w:jc w:val="both"/>
        <w:rPr>
          <w:rFonts w:ascii="Times New Roman" w:hAnsi="Times New Roman" w:cs="Times New Roman"/>
          <w:sz w:val="24"/>
          <w:szCs w:val="24"/>
        </w:rPr>
      </w:pPr>
      <w:bookmarkStart w:id="9" w:name="_Toc201756335"/>
      <w:r w:rsidRPr="000A1ED6">
        <w:rPr>
          <w:rFonts w:ascii="Times New Roman" w:hAnsi="Times New Roman" w:cs="Times New Roman"/>
          <w:sz w:val="24"/>
          <w:szCs w:val="24"/>
        </w:rPr>
        <w:t>Conclusion:</w:t>
      </w:r>
      <w:bookmarkEnd w:id="9"/>
    </w:p>
    <w:p w14:paraId="53C74EF6" w14:textId="321A7AEC" w:rsidR="00957BD5" w:rsidRPr="000A1ED6" w:rsidRDefault="00000000" w:rsidP="00F64EB1">
      <w:pPr>
        <w:jc w:val="both"/>
        <w:rPr>
          <w:rFonts w:ascii="Times New Roman" w:hAnsi="Times New Roman" w:cs="Times New Roman"/>
          <w:sz w:val="24"/>
          <w:szCs w:val="24"/>
        </w:rPr>
      </w:pPr>
      <w:r w:rsidRPr="000A1ED6">
        <w:rPr>
          <w:rFonts w:ascii="Times New Roman" w:hAnsi="Times New Roman" w:cs="Times New Roman"/>
          <w:sz w:val="24"/>
          <w:szCs w:val="24"/>
        </w:rPr>
        <w:t>Ceiling fans are more than just cooling devices—they are integral to your home’s comfort, efficiency, and design. Our range of premium ceiling fans offers a perfect blend of aesthetics, performance, and innovation. Whether you’re redesigning a single room or outfitting an entire property, our fans provide a smart, sustainable, and stylish solution. Experience the difference with a fan that doesn’t just move air—it transforms your space.</w:t>
      </w:r>
    </w:p>
    <w:sectPr w:rsidR="00957BD5" w:rsidRPr="000A1ED6"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3CD2B" w14:textId="77777777" w:rsidR="00895F61" w:rsidRDefault="00895F61" w:rsidP="000A1ED6">
      <w:pPr>
        <w:spacing w:after="0" w:line="240" w:lineRule="auto"/>
      </w:pPr>
      <w:r>
        <w:separator/>
      </w:r>
    </w:p>
  </w:endnote>
  <w:endnote w:type="continuationSeparator" w:id="0">
    <w:p w14:paraId="43784179" w14:textId="77777777" w:rsidR="00895F61" w:rsidRDefault="00895F61" w:rsidP="000A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49380" w14:textId="26E13825" w:rsidR="000A1ED6" w:rsidRDefault="00C422CB">
    <w:pPr>
      <w:pStyle w:val="Footer"/>
    </w:pPr>
    <w:r>
      <w:rPr>
        <w:noProof/>
        <w:color w:val="4F81BD" w:themeColor="accent1"/>
      </w:rPr>
      <mc:AlternateContent>
        <mc:Choice Requires="wps">
          <w:drawing>
            <wp:anchor distT="0" distB="0" distL="114300" distR="114300" simplePos="0" relativeHeight="251659264" behindDoc="0" locked="0" layoutInCell="1" allowOverlap="1" wp14:anchorId="2933ADC6" wp14:editId="3E9E3F99">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A245CB"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Pr>
        <w:color w:val="4F81BD" w:themeColor="accent1"/>
      </w:rPr>
      <w:t xml:space="preserve"> </w:t>
    </w:r>
    <w:r w:rsidRPr="00C422CB">
      <w:rPr>
        <w:rFonts w:asciiTheme="majorHAnsi" w:eastAsiaTheme="majorEastAsia" w:hAnsiTheme="majorHAnsi" w:cstheme="majorBidi"/>
        <w:color w:val="0D0D0D" w:themeColor="text1" w:themeTint="F2"/>
        <w:sz w:val="20"/>
        <w:szCs w:val="20"/>
      </w:rPr>
      <w:t xml:space="preserve">pg. </w:t>
    </w:r>
    <w:r w:rsidRPr="00C422CB">
      <w:rPr>
        <w:color w:val="0D0D0D" w:themeColor="text1" w:themeTint="F2"/>
        <w:sz w:val="20"/>
        <w:szCs w:val="20"/>
      </w:rPr>
      <w:fldChar w:fldCharType="begin"/>
    </w:r>
    <w:r w:rsidRPr="00C422CB">
      <w:rPr>
        <w:color w:val="0D0D0D" w:themeColor="text1" w:themeTint="F2"/>
        <w:sz w:val="20"/>
        <w:szCs w:val="20"/>
      </w:rPr>
      <w:instrText xml:space="preserve"> PAGE    \* MERGEFORMAT </w:instrText>
    </w:r>
    <w:r w:rsidRPr="00C422CB">
      <w:rPr>
        <w:color w:val="0D0D0D" w:themeColor="text1" w:themeTint="F2"/>
        <w:sz w:val="20"/>
        <w:szCs w:val="20"/>
      </w:rPr>
      <w:fldChar w:fldCharType="separate"/>
    </w:r>
    <w:r w:rsidRPr="00C422CB">
      <w:rPr>
        <w:rFonts w:asciiTheme="majorHAnsi" w:eastAsiaTheme="majorEastAsia" w:hAnsiTheme="majorHAnsi" w:cstheme="majorBidi"/>
        <w:noProof/>
        <w:color w:val="0D0D0D" w:themeColor="text1" w:themeTint="F2"/>
        <w:sz w:val="20"/>
        <w:szCs w:val="20"/>
      </w:rPr>
      <w:t>2</w:t>
    </w:r>
    <w:r w:rsidRPr="00C422CB">
      <w:rPr>
        <w:rFonts w:asciiTheme="majorHAnsi" w:eastAsiaTheme="majorEastAsia" w:hAnsiTheme="majorHAnsi" w:cstheme="majorBidi"/>
        <w:noProof/>
        <w:color w:val="0D0D0D" w:themeColor="text1" w:themeTint="F2"/>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E39F2" w14:textId="77777777" w:rsidR="00895F61" w:rsidRDefault="00895F61" w:rsidP="000A1ED6">
      <w:pPr>
        <w:spacing w:after="0" w:line="240" w:lineRule="auto"/>
      </w:pPr>
      <w:r>
        <w:separator/>
      </w:r>
    </w:p>
  </w:footnote>
  <w:footnote w:type="continuationSeparator" w:id="0">
    <w:p w14:paraId="239BEBDA" w14:textId="77777777" w:rsidR="00895F61" w:rsidRDefault="00895F61" w:rsidP="000A1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CC2E9" w14:textId="52CDA403" w:rsidR="00EA6977" w:rsidRDefault="00EA6977">
    <w:pPr>
      <w:pStyle w:val="Header"/>
    </w:pPr>
    <w:r>
      <w:t>Ceiling fan description</w:t>
    </w:r>
  </w:p>
  <w:p w14:paraId="1B918838" w14:textId="77777777" w:rsidR="00EA6977" w:rsidRDefault="00EA6977">
    <w:pPr>
      <w:pStyle w:val="Header"/>
    </w:pPr>
  </w:p>
  <w:p w14:paraId="4C427727" w14:textId="77777777" w:rsidR="00EA6977" w:rsidRDefault="00EA6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0356198">
    <w:abstractNumId w:val="8"/>
  </w:num>
  <w:num w:numId="2" w16cid:durableId="1707637889">
    <w:abstractNumId w:val="6"/>
  </w:num>
  <w:num w:numId="3" w16cid:durableId="1964190832">
    <w:abstractNumId w:val="5"/>
  </w:num>
  <w:num w:numId="4" w16cid:durableId="1616132367">
    <w:abstractNumId w:val="4"/>
  </w:num>
  <w:num w:numId="5" w16cid:durableId="1711345644">
    <w:abstractNumId w:val="7"/>
  </w:num>
  <w:num w:numId="6" w16cid:durableId="1511605363">
    <w:abstractNumId w:val="3"/>
  </w:num>
  <w:num w:numId="7" w16cid:durableId="1358265161">
    <w:abstractNumId w:val="2"/>
  </w:num>
  <w:num w:numId="8" w16cid:durableId="90902249">
    <w:abstractNumId w:val="1"/>
  </w:num>
  <w:num w:numId="9" w16cid:durableId="1978800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ED6"/>
    <w:rsid w:val="0015074B"/>
    <w:rsid w:val="001C3F4E"/>
    <w:rsid w:val="0029639D"/>
    <w:rsid w:val="00326F90"/>
    <w:rsid w:val="00895F61"/>
    <w:rsid w:val="00957BD5"/>
    <w:rsid w:val="00AA1D8D"/>
    <w:rsid w:val="00B47730"/>
    <w:rsid w:val="00C422CB"/>
    <w:rsid w:val="00CB0664"/>
    <w:rsid w:val="00EA6977"/>
    <w:rsid w:val="00EF6B4E"/>
    <w:rsid w:val="00F64E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81BC324"/>
  <w14:defaultImageDpi w14:val="300"/>
  <w15:docId w15:val="{86AA4B5B-EF77-45A1-909B-40EE1B94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A1ED6"/>
    <w:pPr>
      <w:spacing w:after="100"/>
    </w:pPr>
  </w:style>
  <w:style w:type="paragraph" w:styleId="TOC2">
    <w:name w:val="toc 2"/>
    <w:basedOn w:val="Normal"/>
    <w:next w:val="Normal"/>
    <w:autoRedefine/>
    <w:uiPriority w:val="39"/>
    <w:unhideWhenUsed/>
    <w:rsid w:val="000A1ED6"/>
    <w:pPr>
      <w:spacing w:after="100"/>
      <w:ind w:left="220"/>
    </w:pPr>
  </w:style>
  <w:style w:type="character" w:styleId="Hyperlink">
    <w:name w:val="Hyperlink"/>
    <w:basedOn w:val="DefaultParagraphFont"/>
    <w:uiPriority w:val="99"/>
    <w:unhideWhenUsed/>
    <w:rsid w:val="000A1E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MASUB KALEEM USMANI</cp:lastModifiedBy>
  <cp:revision>2</cp:revision>
  <dcterms:created xsi:type="dcterms:W3CDTF">2025-06-25T10:41:00Z</dcterms:created>
  <dcterms:modified xsi:type="dcterms:W3CDTF">2025-06-25T10:41:00Z</dcterms:modified>
  <cp:category/>
</cp:coreProperties>
</file>