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76044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47226A0" w14:textId="3D8D9398" w:rsidR="000A10D3" w:rsidRDefault="000A10D3">
          <w:pPr>
            <w:pStyle w:val="TOCHeading"/>
          </w:pPr>
          <w:r>
            <w:t>Contents</w:t>
          </w:r>
        </w:p>
        <w:p w14:paraId="5B685DEF" w14:textId="5716F57A" w:rsidR="000A10D3" w:rsidRDefault="000A10D3">
          <w:pPr>
            <w:pStyle w:val="TOC1"/>
            <w:tabs>
              <w:tab w:val="right" w:leader="dot" w:pos="8630"/>
            </w:tabs>
            <w:rPr>
              <w:noProof/>
            </w:rPr>
          </w:pPr>
          <w:r>
            <w:fldChar w:fldCharType="begin"/>
          </w:r>
          <w:r>
            <w:instrText xml:space="preserve"> TOC \o "1-3" \h \z \u </w:instrText>
          </w:r>
          <w:r>
            <w:fldChar w:fldCharType="separate"/>
          </w:r>
          <w:hyperlink w:anchor="_Toc201761277" w:history="1">
            <w:r w:rsidRPr="00A25AC1">
              <w:rPr>
                <w:rStyle w:val="Hyperlink"/>
                <w:rFonts w:ascii="Times New Roman" w:hAnsi="Times New Roman" w:cs="Times New Roman"/>
                <w:noProof/>
              </w:rPr>
              <w:t>Standing Fan-Description:</w:t>
            </w:r>
            <w:r>
              <w:rPr>
                <w:noProof/>
                <w:webHidden/>
              </w:rPr>
              <w:tab/>
            </w:r>
            <w:r>
              <w:rPr>
                <w:noProof/>
                <w:webHidden/>
              </w:rPr>
              <w:fldChar w:fldCharType="begin"/>
            </w:r>
            <w:r>
              <w:rPr>
                <w:noProof/>
                <w:webHidden/>
              </w:rPr>
              <w:instrText xml:space="preserve"> PAGEREF _Toc201761277 \h </w:instrText>
            </w:r>
            <w:r>
              <w:rPr>
                <w:noProof/>
                <w:webHidden/>
              </w:rPr>
            </w:r>
            <w:r>
              <w:rPr>
                <w:noProof/>
                <w:webHidden/>
              </w:rPr>
              <w:fldChar w:fldCharType="separate"/>
            </w:r>
            <w:r>
              <w:rPr>
                <w:noProof/>
                <w:webHidden/>
              </w:rPr>
              <w:t>2</w:t>
            </w:r>
            <w:r>
              <w:rPr>
                <w:noProof/>
                <w:webHidden/>
              </w:rPr>
              <w:fldChar w:fldCharType="end"/>
            </w:r>
          </w:hyperlink>
        </w:p>
        <w:p w14:paraId="4DE88C9D" w14:textId="32169BEC" w:rsidR="000A10D3" w:rsidRDefault="000A10D3">
          <w:pPr>
            <w:pStyle w:val="TOC1"/>
            <w:tabs>
              <w:tab w:val="right" w:leader="dot" w:pos="8630"/>
            </w:tabs>
            <w:rPr>
              <w:noProof/>
            </w:rPr>
          </w:pPr>
          <w:hyperlink w:anchor="_Toc201761278" w:history="1">
            <w:r w:rsidRPr="00A25AC1">
              <w:rPr>
                <w:rStyle w:val="Hyperlink"/>
                <w:rFonts w:ascii="Times New Roman" w:hAnsi="Times New Roman" w:cs="Times New Roman"/>
                <w:noProof/>
              </w:rPr>
              <w:t>Standing Fan – Flexible Cooling with Modern Design:</w:t>
            </w:r>
            <w:r>
              <w:rPr>
                <w:noProof/>
                <w:webHidden/>
              </w:rPr>
              <w:tab/>
            </w:r>
            <w:r>
              <w:rPr>
                <w:noProof/>
                <w:webHidden/>
              </w:rPr>
              <w:fldChar w:fldCharType="begin"/>
            </w:r>
            <w:r>
              <w:rPr>
                <w:noProof/>
                <w:webHidden/>
              </w:rPr>
              <w:instrText xml:space="preserve"> PAGEREF _Toc201761278 \h </w:instrText>
            </w:r>
            <w:r>
              <w:rPr>
                <w:noProof/>
                <w:webHidden/>
              </w:rPr>
            </w:r>
            <w:r>
              <w:rPr>
                <w:noProof/>
                <w:webHidden/>
              </w:rPr>
              <w:fldChar w:fldCharType="separate"/>
            </w:r>
            <w:r>
              <w:rPr>
                <w:noProof/>
                <w:webHidden/>
              </w:rPr>
              <w:t>2</w:t>
            </w:r>
            <w:r>
              <w:rPr>
                <w:noProof/>
                <w:webHidden/>
              </w:rPr>
              <w:fldChar w:fldCharType="end"/>
            </w:r>
          </w:hyperlink>
        </w:p>
        <w:p w14:paraId="6D67475D" w14:textId="4C7E2CE5" w:rsidR="000A10D3" w:rsidRDefault="000A10D3">
          <w:pPr>
            <w:pStyle w:val="TOC2"/>
            <w:tabs>
              <w:tab w:val="right" w:leader="dot" w:pos="8630"/>
            </w:tabs>
            <w:rPr>
              <w:noProof/>
            </w:rPr>
          </w:pPr>
          <w:hyperlink w:anchor="_Toc201761279" w:history="1">
            <w:r w:rsidRPr="00A25AC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_Toc201761279 \h </w:instrText>
            </w:r>
            <w:r>
              <w:rPr>
                <w:noProof/>
                <w:webHidden/>
              </w:rPr>
            </w:r>
            <w:r>
              <w:rPr>
                <w:noProof/>
                <w:webHidden/>
              </w:rPr>
              <w:fldChar w:fldCharType="separate"/>
            </w:r>
            <w:r>
              <w:rPr>
                <w:noProof/>
                <w:webHidden/>
              </w:rPr>
              <w:t>2</w:t>
            </w:r>
            <w:r>
              <w:rPr>
                <w:noProof/>
                <w:webHidden/>
              </w:rPr>
              <w:fldChar w:fldCharType="end"/>
            </w:r>
          </w:hyperlink>
        </w:p>
        <w:p w14:paraId="2E299CF1" w14:textId="04199B5A" w:rsidR="000A10D3" w:rsidRDefault="000A10D3">
          <w:pPr>
            <w:pStyle w:val="TOC2"/>
            <w:tabs>
              <w:tab w:val="right" w:leader="dot" w:pos="8630"/>
            </w:tabs>
            <w:rPr>
              <w:noProof/>
            </w:rPr>
          </w:pPr>
          <w:hyperlink w:anchor="_Toc201761280" w:history="1">
            <w:r w:rsidRPr="00A25AC1">
              <w:rPr>
                <w:rStyle w:val="Hyperlink"/>
                <w:rFonts w:ascii="Times New Roman" w:hAnsi="Times New Roman" w:cs="Times New Roman"/>
                <w:noProof/>
              </w:rPr>
              <w:t>Stylish and Space-Saving Design:</w:t>
            </w:r>
            <w:r>
              <w:rPr>
                <w:noProof/>
                <w:webHidden/>
              </w:rPr>
              <w:tab/>
            </w:r>
            <w:r>
              <w:rPr>
                <w:noProof/>
                <w:webHidden/>
              </w:rPr>
              <w:fldChar w:fldCharType="begin"/>
            </w:r>
            <w:r>
              <w:rPr>
                <w:noProof/>
                <w:webHidden/>
              </w:rPr>
              <w:instrText xml:space="preserve"> PAGEREF _Toc201761280 \h </w:instrText>
            </w:r>
            <w:r>
              <w:rPr>
                <w:noProof/>
                <w:webHidden/>
              </w:rPr>
            </w:r>
            <w:r>
              <w:rPr>
                <w:noProof/>
                <w:webHidden/>
              </w:rPr>
              <w:fldChar w:fldCharType="separate"/>
            </w:r>
            <w:r>
              <w:rPr>
                <w:noProof/>
                <w:webHidden/>
              </w:rPr>
              <w:t>2</w:t>
            </w:r>
            <w:r>
              <w:rPr>
                <w:noProof/>
                <w:webHidden/>
              </w:rPr>
              <w:fldChar w:fldCharType="end"/>
            </w:r>
          </w:hyperlink>
        </w:p>
        <w:p w14:paraId="0D76A198" w14:textId="19E4BC4F" w:rsidR="000A10D3" w:rsidRDefault="000A10D3">
          <w:pPr>
            <w:pStyle w:val="TOC2"/>
            <w:tabs>
              <w:tab w:val="right" w:leader="dot" w:pos="8630"/>
            </w:tabs>
            <w:rPr>
              <w:noProof/>
            </w:rPr>
          </w:pPr>
          <w:hyperlink w:anchor="_Toc201761281" w:history="1">
            <w:r w:rsidRPr="00A25AC1">
              <w:rPr>
                <w:rStyle w:val="Hyperlink"/>
                <w:rFonts w:ascii="Times New Roman" w:hAnsi="Times New Roman" w:cs="Times New Roman"/>
                <w:noProof/>
              </w:rPr>
              <w:t>High Performance and Air Delivery:</w:t>
            </w:r>
            <w:r>
              <w:rPr>
                <w:noProof/>
                <w:webHidden/>
              </w:rPr>
              <w:tab/>
            </w:r>
            <w:r>
              <w:rPr>
                <w:noProof/>
                <w:webHidden/>
              </w:rPr>
              <w:fldChar w:fldCharType="begin"/>
            </w:r>
            <w:r>
              <w:rPr>
                <w:noProof/>
                <w:webHidden/>
              </w:rPr>
              <w:instrText xml:space="preserve"> PAGEREF _Toc201761281 \h </w:instrText>
            </w:r>
            <w:r>
              <w:rPr>
                <w:noProof/>
                <w:webHidden/>
              </w:rPr>
            </w:r>
            <w:r>
              <w:rPr>
                <w:noProof/>
                <w:webHidden/>
              </w:rPr>
              <w:fldChar w:fldCharType="separate"/>
            </w:r>
            <w:r>
              <w:rPr>
                <w:noProof/>
                <w:webHidden/>
              </w:rPr>
              <w:t>2</w:t>
            </w:r>
            <w:r>
              <w:rPr>
                <w:noProof/>
                <w:webHidden/>
              </w:rPr>
              <w:fldChar w:fldCharType="end"/>
            </w:r>
          </w:hyperlink>
        </w:p>
        <w:p w14:paraId="1B22081B" w14:textId="0EC92EEE" w:rsidR="000A10D3" w:rsidRDefault="000A10D3">
          <w:pPr>
            <w:pStyle w:val="TOC2"/>
            <w:tabs>
              <w:tab w:val="right" w:leader="dot" w:pos="8630"/>
            </w:tabs>
            <w:rPr>
              <w:noProof/>
            </w:rPr>
          </w:pPr>
          <w:hyperlink w:anchor="_Toc201761282" w:history="1">
            <w:r w:rsidRPr="00A25AC1">
              <w:rPr>
                <w:rStyle w:val="Hyperlink"/>
                <w:rFonts w:ascii="Times New Roman" w:hAnsi="Times New Roman" w:cs="Times New Roman"/>
                <w:noProof/>
              </w:rPr>
              <w:t>Energy Efficiency and Cost-Effectiveness:</w:t>
            </w:r>
            <w:r>
              <w:rPr>
                <w:noProof/>
                <w:webHidden/>
              </w:rPr>
              <w:tab/>
            </w:r>
            <w:r>
              <w:rPr>
                <w:noProof/>
                <w:webHidden/>
              </w:rPr>
              <w:fldChar w:fldCharType="begin"/>
            </w:r>
            <w:r>
              <w:rPr>
                <w:noProof/>
                <w:webHidden/>
              </w:rPr>
              <w:instrText xml:space="preserve"> PAGEREF _Toc201761282 \h </w:instrText>
            </w:r>
            <w:r>
              <w:rPr>
                <w:noProof/>
                <w:webHidden/>
              </w:rPr>
            </w:r>
            <w:r>
              <w:rPr>
                <w:noProof/>
                <w:webHidden/>
              </w:rPr>
              <w:fldChar w:fldCharType="separate"/>
            </w:r>
            <w:r>
              <w:rPr>
                <w:noProof/>
                <w:webHidden/>
              </w:rPr>
              <w:t>2</w:t>
            </w:r>
            <w:r>
              <w:rPr>
                <w:noProof/>
                <w:webHidden/>
              </w:rPr>
              <w:fldChar w:fldCharType="end"/>
            </w:r>
          </w:hyperlink>
        </w:p>
        <w:p w14:paraId="039DBD04" w14:textId="1D0040EF" w:rsidR="000A10D3" w:rsidRDefault="000A10D3">
          <w:pPr>
            <w:pStyle w:val="TOC2"/>
            <w:tabs>
              <w:tab w:val="right" w:leader="dot" w:pos="8630"/>
            </w:tabs>
            <w:rPr>
              <w:noProof/>
            </w:rPr>
          </w:pPr>
          <w:hyperlink w:anchor="_Toc201761283" w:history="1">
            <w:r w:rsidRPr="00A25AC1">
              <w:rPr>
                <w:rStyle w:val="Hyperlink"/>
                <w:rFonts w:ascii="Times New Roman" w:hAnsi="Times New Roman" w:cs="Times New Roman"/>
                <w:noProof/>
              </w:rPr>
              <w:t>Advanced Features and User-Friendly Controls:</w:t>
            </w:r>
            <w:r>
              <w:rPr>
                <w:noProof/>
                <w:webHidden/>
              </w:rPr>
              <w:tab/>
            </w:r>
            <w:r>
              <w:rPr>
                <w:noProof/>
                <w:webHidden/>
              </w:rPr>
              <w:fldChar w:fldCharType="begin"/>
            </w:r>
            <w:r>
              <w:rPr>
                <w:noProof/>
                <w:webHidden/>
              </w:rPr>
              <w:instrText xml:space="preserve"> PAGEREF _Toc201761283 \h </w:instrText>
            </w:r>
            <w:r>
              <w:rPr>
                <w:noProof/>
                <w:webHidden/>
              </w:rPr>
            </w:r>
            <w:r>
              <w:rPr>
                <w:noProof/>
                <w:webHidden/>
              </w:rPr>
              <w:fldChar w:fldCharType="separate"/>
            </w:r>
            <w:r>
              <w:rPr>
                <w:noProof/>
                <w:webHidden/>
              </w:rPr>
              <w:t>2</w:t>
            </w:r>
            <w:r>
              <w:rPr>
                <w:noProof/>
                <w:webHidden/>
              </w:rPr>
              <w:fldChar w:fldCharType="end"/>
            </w:r>
          </w:hyperlink>
        </w:p>
        <w:p w14:paraId="556907B0" w14:textId="64B9C485" w:rsidR="000A10D3" w:rsidRDefault="000A10D3">
          <w:pPr>
            <w:pStyle w:val="TOC2"/>
            <w:tabs>
              <w:tab w:val="right" w:leader="dot" w:pos="8630"/>
            </w:tabs>
            <w:rPr>
              <w:noProof/>
            </w:rPr>
          </w:pPr>
          <w:hyperlink w:anchor="_Toc201761284" w:history="1">
            <w:r w:rsidRPr="00A25AC1">
              <w:rPr>
                <w:rStyle w:val="Hyperlink"/>
                <w:rFonts w:ascii="Times New Roman" w:hAnsi="Times New Roman" w:cs="Times New Roman"/>
                <w:noProof/>
              </w:rPr>
              <w:t>Versatility and Portability:</w:t>
            </w:r>
            <w:r>
              <w:rPr>
                <w:noProof/>
                <w:webHidden/>
              </w:rPr>
              <w:tab/>
            </w:r>
            <w:r>
              <w:rPr>
                <w:noProof/>
                <w:webHidden/>
              </w:rPr>
              <w:fldChar w:fldCharType="begin"/>
            </w:r>
            <w:r>
              <w:rPr>
                <w:noProof/>
                <w:webHidden/>
              </w:rPr>
              <w:instrText xml:space="preserve"> PAGEREF _Toc201761284 \h </w:instrText>
            </w:r>
            <w:r>
              <w:rPr>
                <w:noProof/>
                <w:webHidden/>
              </w:rPr>
            </w:r>
            <w:r>
              <w:rPr>
                <w:noProof/>
                <w:webHidden/>
              </w:rPr>
              <w:fldChar w:fldCharType="separate"/>
            </w:r>
            <w:r>
              <w:rPr>
                <w:noProof/>
                <w:webHidden/>
              </w:rPr>
              <w:t>3</w:t>
            </w:r>
            <w:r>
              <w:rPr>
                <w:noProof/>
                <w:webHidden/>
              </w:rPr>
              <w:fldChar w:fldCharType="end"/>
            </w:r>
          </w:hyperlink>
        </w:p>
        <w:p w14:paraId="3958BE7C" w14:textId="4F8A2A8B" w:rsidR="000A10D3" w:rsidRDefault="000A10D3">
          <w:pPr>
            <w:pStyle w:val="TOC2"/>
            <w:tabs>
              <w:tab w:val="right" w:leader="dot" w:pos="8630"/>
            </w:tabs>
            <w:rPr>
              <w:noProof/>
            </w:rPr>
          </w:pPr>
          <w:hyperlink w:anchor="_Toc201761285" w:history="1">
            <w:r w:rsidRPr="00A25AC1">
              <w:rPr>
                <w:rStyle w:val="Hyperlink"/>
                <w:rFonts w:ascii="Times New Roman" w:hAnsi="Times New Roman" w:cs="Times New Roman"/>
                <w:noProof/>
              </w:rPr>
              <w:t>Safety and Durability:</w:t>
            </w:r>
            <w:r>
              <w:rPr>
                <w:noProof/>
                <w:webHidden/>
              </w:rPr>
              <w:tab/>
            </w:r>
            <w:r>
              <w:rPr>
                <w:noProof/>
                <w:webHidden/>
              </w:rPr>
              <w:fldChar w:fldCharType="begin"/>
            </w:r>
            <w:r>
              <w:rPr>
                <w:noProof/>
                <w:webHidden/>
              </w:rPr>
              <w:instrText xml:space="preserve"> PAGEREF _Toc201761285 \h </w:instrText>
            </w:r>
            <w:r>
              <w:rPr>
                <w:noProof/>
                <w:webHidden/>
              </w:rPr>
            </w:r>
            <w:r>
              <w:rPr>
                <w:noProof/>
                <w:webHidden/>
              </w:rPr>
              <w:fldChar w:fldCharType="separate"/>
            </w:r>
            <w:r>
              <w:rPr>
                <w:noProof/>
                <w:webHidden/>
              </w:rPr>
              <w:t>3</w:t>
            </w:r>
            <w:r>
              <w:rPr>
                <w:noProof/>
                <w:webHidden/>
              </w:rPr>
              <w:fldChar w:fldCharType="end"/>
            </w:r>
          </w:hyperlink>
        </w:p>
        <w:p w14:paraId="1C9062D5" w14:textId="3F25B63E" w:rsidR="000A10D3" w:rsidRDefault="000A10D3">
          <w:pPr>
            <w:pStyle w:val="TOC2"/>
            <w:tabs>
              <w:tab w:val="right" w:leader="dot" w:pos="8630"/>
            </w:tabs>
            <w:rPr>
              <w:noProof/>
            </w:rPr>
          </w:pPr>
          <w:hyperlink w:anchor="_Toc201761286" w:history="1">
            <w:r w:rsidRPr="00A25AC1">
              <w:rPr>
                <w:rStyle w:val="Hyperlink"/>
                <w:rFonts w:ascii="Times New Roman" w:hAnsi="Times New Roman" w:cs="Times New Roman"/>
                <w:noProof/>
              </w:rPr>
              <w:t>Applications in Daily Life:</w:t>
            </w:r>
            <w:r>
              <w:rPr>
                <w:noProof/>
                <w:webHidden/>
              </w:rPr>
              <w:tab/>
            </w:r>
            <w:r>
              <w:rPr>
                <w:noProof/>
                <w:webHidden/>
              </w:rPr>
              <w:fldChar w:fldCharType="begin"/>
            </w:r>
            <w:r>
              <w:rPr>
                <w:noProof/>
                <w:webHidden/>
              </w:rPr>
              <w:instrText xml:space="preserve"> PAGEREF _Toc201761286 \h </w:instrText>
            </w:r>
            <w:r>
              <w:rPr>
                <w:noProof/>
                <w:webHidden/>
              </w:rPr>
            </w:r>
            <w:r>
              <w:rPr>
                <w:noProof/>
                <w:webHidden/>
              </w:rPr>
              <w:fldChar w:fldCharType="separate"/>
            </w:r>
            <w:r>
              <w:rPr>
                <w:noProof/>
                <w:webHidden/>
              </w:rPr>
              <w:t>3</w:t>
            </w:r>
            <w:r>
              <w:rPr>
                <w:noProof/>
                <w:webHidden/>
              </w:rPr>
              <w:fldChar w:fldCharType="end"/>
            </w:r>
          </w:hyperlink>
        </w:p>
        <w:p w14:paraId="6A2C394D" w14:textId="73AB391C" w:rsidR="000A10D3" w:rsidRDefault="000A10D3">
          <w:pPr>
            <w:pStyle w:val="TOC2"/>
            <w:tabs>
              <w:tab w:val="right" w:leader="dot" w:pos="8630"/>
            </w:tabs>
            <w:rPr>
              <w:noProof/>
            </w:rPr>
          </w:pPr>
          <w:hyperlink w:anchor="_Toc201761287" w:history="1">
            <w:r w:rsidRPr="00A25AC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_Toc201761287 \h </w:instrText>
            </w:r>
            <w:r>
              <w:rPr>
                <w:noProof/>
                <w:webHidden/>
              </w:rPr>
            </w:r>
            <w:r>
              <w:rPr>
                <w:noProof/>
                <w:webHidden/>
              </w:rPr>
              <w:fldChar w:fldCharType="separate"/>
            </w:r>
            <w:r>
              <w:rPr>
                <w:noProof/>
                <w:webHidden/>
              </w:rPr>
              <w:t>3</w:t>
            </w:r>
            <w:r>
              <w:rPr>
                <w:noProof/>
                <w:webHidden/>
              </w:rPr>
              <w:fldChar w:fldCharType="end"/>
            </w:r>
          </w:hyperlink>
        </w:p>
        <w:p w14:paraId="2A4075C2" w14:textId="0ABADBC4" w:rsidR="000A10D3" w:rsidRDefault="000A10D3">
          <w:r>
            <w:rPr>
              <w:b/>
              <w:bCs/>
              <w:noProof/>
            </w:rPr>
            <w:fldChar w:fldCharType="end"/>
          </w:r>
        </w:p>
      </w:sdtContent>
    </w:sdt>
    <w:p w14:paraId="6F38D544" w14:textId="77777777" w:rsidR="000A10D3" w:rsidRDefault="000A10D3">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br w:type="page"/>
      </w:r>
    </w:p>
    <w:p w14:paraId="6791CB60" w14:textId="0D00B552" w:rsidR="000A10D3" w:rsidRPr="000A10D3" w:rsidRDefault="000A10D3" w:rsidP="000A10D3">
      <w:pPr>
        <w:pStyle w:val="Heading1"/>
        <w:jc w:val="center"/>
        <w:rPr>
          <w:rFonts w:ascii="Times New Roman" w:hAnsi="Times New Roman" w:cs="Times New Roman"/>
          <w:sz w:val="40"/>
          <w:szCs w:val="40"/>
        </w:rPr>
      </w:pPr>
      <w:bookmarkStart w:id="0" w:name="_Toc201761277"/>
      <w:r w:rsidRPr="000A10D3">
        <w:rPr>
          <w:rFonts w:ascii="Times New Roman" w:hAnsi="Times New Roman" w:cs="Times New Roman"/>
          <w:sz w:val="40"/>
          <w:szCs w:val="40"/>
        </w:rPr>
        <w:lastRenderedPageBreak/>
        <w:t>Standing Fan-Description:</w:t>
      </w:r>
      <w:bookmarkEnd w:id="0"/>
    </w:p>
    <w:p w14:paraId="2516457B" w14:textId="05C5F7DA" w:rsidR="005D2B68" w:rsidRPr="000A10D3" w:rsidRDefault="00000000" w:rsidP="000A10D3">
      <w:pPr>
        <w:pStyle w:val="Heading1"/>
        <w:jc w:val="both"/>
        <w:rPr>
          <w:rFonts w:ascii="Times New Roman" w:hAnsi="Times New Roman" w:cs="Times New Roman"/>
          <w:sz w:val="36"/>
          <w:szCs w:val="36"/>
        </w:rPr>
      </w:pPr>
      <w:bookmarkStart w:id="1" w:name="_Toc201761278"/>
      <w:r w:rsidRPr="000A10D3">
        <w:rPr>
          <w:rFonts w:ascii="Times New Roman" w:hAnsi="Times New Roman" w:cs="Times New Roman"/>
          <w:sz w:val="36"/>
          <w:szCs w:val="36"/>
        </w:rPr>
        <w:t>Standing Fan – Flexible</w:t>
      </w:r>
      <w:r w:rsidR="000A10D3" w:rsidRPr="000A10D3">
        <w:rPr>
          <w:rFonts w:ascii="Times New Roman" w:hAnsi="Times New Roman" w:cs="Times New Roman"/>
          <w:sz w:val="36"/>
          <w:szCs w:val="36"/>
        </w:rPr>
        <w:t xml:space="preserve"> </w:t>
      </w:r>
      <w:r w:rsidRPr="000A10D3">
        <w:rPr>
          <w:rFonts w:ascii="Times New Roman" w:hAnsi="Times New Roman" w:cs="Times New Roman"/>
          <w:sz w:val="36"/>
          <w:szCs w:val="36"/>
        </w:rPr>
        <w:t>Cooling with Modern Design</w:t>
      </w:r>
      <w:r w:rsidR="000A10D3" w:rsidRPr="000A10D3">
        <w:rPr>
          <w:rFonts w:ascii="Times New Roman" w:hAnsi="Times New Roman" w:cs="Times New Roman"/>
          <w:sz w:val="36"/>
          <w:szCs w:val="36"/>
        </w:rPr>
        <w:t>:</w:t>
      </w:r>
      <w:bookmarkEnd w:id="1"/>
    </w:p>
    <w:p w14:paraId="62744AD6" w14:textId="77777777" w:rsidR="005D2B68" w:rsidRPr="000A10D3" w:rsidRDefault="00000000" w:rsidP="000A10D3">
      <w:pPr>
        <w:pStyle w:val="Heading2"/>
        <w:jc w:val="both"/>
        <w:rPr>
          <w:rFonts w:ascii="Times New Roman" w:hAnsi="Times New Roman" w:cs="Times New Roman"/>
        </w:rPr>
      </w:pPr>
      <w:bookmarkStart w:id="2" w:name="_Toc201761279"/>
      <w:r w:rsidRPr="000A10D3">
        <w:rPr>
          <w:rFonts w:ascii="Times New Roman" w:hAnsi="Times New Roman" w:cs="Times New Roman"/>
        </w:rPr>
        <w:t>Introduction:</w:t>
      </w:r>
      <w:bookmarkEnd w:id="2"/>
    </w:p>
    <w:p w14:paraId="2267D4B4"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Standing fans are a perfect combination of mobility, power, and efficiency. Unlike fixed cooling systems, standing fans offer versatile usage, allowing you to direct airflow exactly where you need it. Whether it’s a bedroom, living room, kitchen, or even an office space, these fans provide consistent air circulation, creating a comfortable and refreshing atmosphere. They are ideal for individuals who seek both performance and portability in one compact design. With advancements in features, materials, and aesthetics, today’s standing fans are more than just functional appliances—they are an essential part of modern living.</w:t>
      </w:r>
    </w:p>
    <w:p w14:paraId="0457B285" w14:textId="77777777" w:rsidR="005D2B68" w:rsidRPr="000A10D3" w:rsidRDefault="00000000" w:rsidP="000A10D3">
      <w:pPr>
        <w:pStyle w:val="Heading2"/>
        <w:jc w:val="both"/>
        <w:rPr>
          <w:rFonts w:ascii="Times New Roman" w:hAnsi="Times New Roman" w:cs="Times New Roman"/>
        </w:rPr>
      </w:pPr>
      <w:bookmarkStart w:id="3" w:name="_Toc201761280"/>
      <w:r w:rsidRPr="000A10D3">
        <w:rPr>
          <w:rFonts w:ascii="Times New Roman" w:hAnsi="Times New Roman" w:cs="Times New Roman"/>
        </w:rPr>
        <w:t>Stylish and Space-Saving Design:</w:t>
      </w:r>
      <w:bookmarkEnd w:id="3"/>
    </w:p>
    <w:p w14:paraId="3368437A"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Modern standing fans are thoughtfully designed to suit various interior styles. From sleek metallic finishes to minimalist matte tones, they are made to complement contemporary décor. The vertical orientation and slim footprint of standing fans make them an ideal choice for small or crowded spaces. Whether placed in a corner or beside a desk, they enhance the room without taking up much floor space. Adjustable height and tilt features allow for customized positioning, adding to the fan’s practicality. The clean design lines and smooth operation make them a great addition to any home or workplace.</w:t>
      </w:r>
    </w:p>
    <w:p w14:paraId="41F16AC6" w14:textId="77777777" w:rsidR="005D2B68" w:rsidRPr="000A10D3" w:rsidRDefault="00000000" w:rsidP="000A10D3">
      <w:pPr>
        <w:pStyle w:val="Heading2"/>
        <w:jc w:val="both"/>
        <w:rPr>
          <w:rFonts w:ascii="Times New Roman" w:hAnsi="Times New Roman" w:cs="Times New Roman"/>
        </w:rPr>
      </w:pPr>
      <w:bookmarkStart w:id="4" w:name="_Toc201761281"/>
      <w:r w:rsidRPr="000A10D3">
        <w:rPr>
          <w:rFonts w:ascii="Times New Roman" w:hAnsi="Times New Roman" w:cs="Times New Roman"/>
        </w:rPr>
        <w:t>High Performance and Air Delivery:</w:t>
      </w:r>
      <w:bookmarkEnd w:id="4"/>
    </w:p>
    <w:p w14:paraId="659A0465"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Our standing fans are engineered for maximum airflow and superior cooling performance. Equipped with powerful motors and aerodynamically designed blades, they can circulate air efficiently throughout the room. Multiple speed settings allow users to choose the desired intensity, from a gentle breeze to strong airflow for rapid cooling. Oscillating features ensure wide coverage, helping maintain consistent temperature and airflow across larger areas. Despite their powerful performance, these fans operate quietly, allowing you to work, sleep, or relax without disturbance.</w:t>
      </w:r>
    </w:p>
    <w:p w14:paraId="60A7880E" w14:textId="77777777" w:rsidR="005D2B68" w:rsidRPr="000A10D3" w:rsidRDefault="00000000" w:rsidP="000A10D3">
      <w:pPr>
        <w:pStyle w:val="Heading2"/>
        <w:jc w:val="both"/>
        <w:rPr>
          <w:rFonts w:ascii="Times New Roman" w:hAnsi="Times New Roman" w:cs="Times New Roman"/>
        </w:rPr>
      </w:pPr>
      <w:bookmarkStart w:id="5" w:name="_Toc201761282"/>
      <w:r w:rsidRPr="000A10D3">
        <w:rPr>
          <w:rFonts w:ascii="Times New Roman" w:hAnsi="Times New Roman" w:cs="Times New Roman"/>
        </w:rPr>
        <w:t>Energy Efficiency and Cost-Effectiveness:</w:t>
      </w:r>
      <w:bookmarkEnd w:id="5"/>
    </w:p>
    <w:p w14:paraId="161B7A79"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One of the standout advantages of standing fans is their low energy consumption. Compared to air conditioners and centralized cooling systems, standing fans use significantly less electricity, making them a cost-effective solution for regular cooling needs. They can be used independently or in combination with other cooling systems to optimize comfort while reducing power usage. Many of our models also feature energy-saving modes that adjust fan speed based on room temperature or time of day. These smart features not only save money but also reduce environmental impact.</w:t>
      </w:r>
    </w:p>
    <w:p w14:paraId="37363153" w14:textId="77777777" w:rsidR="005D2B68" w:rsidRPr="000A10D3" w:rsidRDefault="00000000" w:rsidP="000A10D3">
      <w:pPr>
        <w:pStyle w:val="Heading2"/>
        <w:jc w:val="both"/>
        <w:rPr>
          <w:rFonts w:ascii="Times New Roman" w:hAnsi="Times New Roman" w:cs="Times New Roman"/>
        </w:rPr>
      </w:pPr>
      <w:bookmarkStart w:id="6" w:name="_Toc201761283"/>
      <w:r w:rsidRPr="000A10D3">
        <w:rPr>
          <w:rFonts w:ascii="Times New Roman" w:hAnsi="Times New Roman" w:cs="Times New Roman"/>
        </w:rPr>
        <w:t>Advanced Features and User-Friendly Controls:</w:t>
      </w:r>
      <w:bookmarkEnd w:id="6"/>
    </w:p>
    <w:p w14:paraId="350F0DED"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 xml:space="preserve">Today’s standing fans come with an array of convenient features to enhance user experience. Digital displays, remote controls, programmable timers, and touch-sensitive buttons allow users </w:t>
      </w:r>
      <w:r w:rsidRPr="000A10D3">
        <w:rPr>
          <w:rFonts w:ascii="Times New Roman" w:hAnsi="Times New Roman" w:cs="Times New Roman"/>
        </w:rPr>
        <w:lastRenderedPageBreak/>
        <w:t>to operate the fan with ease. Some models include air purification filters or misting functions for added comfort. Smart models can be connected to mobile apps or smart home systems, enabling control through smartphones or voice assistants. These enhancements bring comfort and convenience to your fingertips, allowing you to enjoy personalized cooling with minimal effort.</w:t>
      </w:r>
    </w:p>
    <w:p w14:paraId="1D960F99" w14:textId="77777777" w:rsidR="005D2B68" w:rsidRPr="000A10D3" w:rsidRDefault="00000000" w:rsidP="000A10D3">
      <w:pPr>
        <w:pStyle w:val="Heading2"/>
        <w:jc w:val="both"/>
        <w:rPr>
          <w:rFonts w:ascii="Times New Roman" w:hAnsi="Times New Roman" w:cs="Times New Roman"/>
        </w:rPr>
      </w:pPr>
      <w:bookmarkStart w:id="7" w:name="_Toc201761284"/>
      <w:r w:rsidRPr="000A10D3">
        <w:rPr>
          <w:rFonts w:ascii="Times New Roman" w:hAnsi="Times New Roman" w:cs="Times New Roman"/>
        </w:rPr>
        <w:t>Versatility and Portability:</w:t>
      </w:r>
      <w:bookmarkEnd w:id="7"/>
    </w:p>
    <w:p w14:paraId="20E11389"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One of the greatest benefits of standing fans is their portability. Lightweight and easy to move, they can be relocated from room to room as needed. They are perfect for households with changing needs or renters who require non-permanent cooling solutions. Standing fans are also ideal for outdoor use in shaded patios, garages, or during social gatherings, offering a refreshing breeze wherever it’s needed. Their flexible functionality makes them a must-have appliance in both homes and commercial settings.</w:t>
      </w:r>
    </w:p>
    <w:p w14:paraId="75B73606" w14:textId="77777777" w:rsidR="005D2B68" w:rsidRPr="000A10D3" w:rsidRDefault="00000000" w:rsidP="000A10D3">
      <w:pPr>
        <w:pStyle w:val="Heading2"/>
        <w:jc w:val="both"/>
        <w:rPr>
          <w:rFonts w:ascii="Times New Roman" w:hAnsi="Times New Roman" w:cs="Times New Roman"/>
        </w:rPr>
      </w:pPr>
      <w:bookmarkStart w:id="8" w:name="_Toc201761285"/>
      <w:r w:rsidRPr="000A10D3">
        <w:rPr>
          <w:rFonts w:ascii="Times New Roman" w:hAnsi="Times New Roman" w:cs="Times New Roman"/>
        </w:rPr>
        <w:t>Safety and Durability:</w:t>
      </w:r>
      <w:bookmarkEnd w:id="8"/>
    </w:p>
    <w:p w14:paraId="10A07A6B"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Safety is a priority in the design of our standing fans. Protective grills around the blades prevent accidental contact, making them safe for homes with children and pets. Overheat protection and sturdy bases reduce the risk of tipping or malfunction. Built from high-quality materials, our fans are designed to withstand regular use and last for years. With minimal maintenance required, such as occasional cleaning and proper storage, these fans remain reliable and efficient over time. Warranties and customer support add an extra layer of trust for long-term use.</w:t>
      </w:r>
    </w:p>
    <w:p w14:paraId="7785269F" w14:textId="77777777" w:rsidR="005D2B68" w:rsidRPr="000A10D3" w:rsidRDefault="00000000" w:rsidP="000A10D3">
      <w:pPr>
        <w:pStyle w:val="Heading2"/>
        <w:jc w:val="both"/>
        <w:rPr>
          <w:rFonts w:ascii="Times New Roman" w:hAnsi="Times New Roman" w:cs="Times New Roman"/>
        </w:rPr>
      </w:pPr>
      <w:bookmarkStart w:id="9" w:name="_Toc201761286"/>
      <w:r w:rsidRPr="000A10D3">
        <w:rPr>
          <w:rFonts w:ascii="Times New Roman" w:hAnsi="Times New Roman" w:cs="Times New Roman"/>
        </w:rPr>
        <w:t>Applications in Daily Life:</w:t>
      </w:r>
      <w:bookmarkEnd w:id="9"/>
    </w:p>
    <w:p w14:paraId="4A27941A"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Standing fans are incredibly versatile and serve a wide range of purposes in everyday life. In homes, they provide relief during hot weather, improve airflow in closed spaces, and support better sleep by reducing heat and humidity. In workplaces, they help maintain employee comfort and productivity. They are also used in workshops, retail stores, gyms, and classrooms where localized cooling is needed. Some models are even suitable for use in greenhouses or pet areas where ventilation is important. Their ability to adapt to different environments makes them an essential appliance across various settings.</w:t>
      </w:r>
    </w:p>
    <w:p w14:paraId="6B698A7A" w14:textId="77777777" w:rsidR="005D2B68" w:rsidRPr="000A10D3" w:rsidRDefault="00000000" w:rsidP="000A10D3">
      <w:pPr>
        <w:pStyle w:val="Heading2"/>
        <w:jc w:val="both"/>
        <w:rPr>
          <w:rFonts w:ascii="Times New Roman" w:hAnsi="Times New Roman" w:cs="Times New Roman"/>
        </w:rPr>
      </w:pPr>
      <w:bookmarkStart w:id="10" w:name="_Toc201761287"/>
      <w:r w:rsidRPr="000A10D3">
        <w:rPr>
          <w:rFonts w:ascii="Times New Roman" w:hAnsi="Times New Roman" w:cs="Times New Roman"/>
        </w:rPr>
        <w:t>Conclusion:</w:t>
      </w:r>
      <w:bookmarkEnd w:id="10"/>
    </w:p>
    <w:p w14:paraId="4AF24CC7" w14:textId="77777777" w:rsidR="005D2B68" w:rsidRPr="000A10D3" w:rsidRDefault="00000000" w:rsidP="000A10D3">
      <w:pPr>
        <w:jc w:val="both"/>
        <w:rPr>
          <w:rFonts w:ascii="Times New Roman" w:hAnsi="Times New Roman" w:cs="Times New Roman"/>
        </w:rPr>
      </w:pPr>
      <w:r w:rsidRPr="000A10D3">
        <w:rPr>
          <w:rFonts w:ascii="Times New Roman" w:hAnsi="Times New Roman" w:cs="Times New Roman"/>
        </w:rPr>
        <w:t>Standing fans offer an ideal balance of performance, portability, and price. They are a smart alternative to fixed air conditioning systems, providing immediate and adjustable cooling wherever you need it. With modern designs, powerful features, and energy-saving capabilities, our range of standing fans is built to meet the demands of today’s dynamic lifestyles. Whether you’re looking to enhance your indoor comfort or need a reliable cooling solution on the go, our standing fans deliver unmatched value and convenience. Discover the perfect combination of form and function with a standing fan that fits your space and your life.</w:t>
      </w:r>
    </w:p>
    <w:sectPr w:rsidR="005D2B68" w:rsidRPr="000A10D3"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99400" w14:textId="77777777" w:rsidR="00EA0D52" w:rsidRDefault="00EA0D52" w:rsidP="000A10D3">
      <w:pPr>
        <w:spacing w:after="0" w:line="240" w:lineRule="auto"/>
      </w:pPr>
      <w:r>
        <w:separator/>
      </w:r>
    </w:p>
  </w:endnote>
  <w:endnote w:type="continuationSeparator" w:id="0">
    <w:p w14:paraId="0D27BAAB" w14:textId="77777777" w:rsidR="00EA0D52" w:rsidRDefault="00EA0D52" w:rsidP="000A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209A" w14:textId="148281F3" w:rsidR="000A10D3" w:rsidRPr="000A10D3" w:rsidRDefault="000A10D3">
    <w:pPr>
      <w:pStyle w:val="Footer"/>
      <w:rPr>
        <w:color w:val="000000" w:themeColor="text1"/>
      </w:rPr>
    </w:pPr>
    <w:r w:rsidRPr="000A10D3">
      <w:rPr>
        <w:noProof/>
        <w:color w:val="000000" w:themeColor="text1"/>
      </w:rPr>
      <mc:AlternateContent>
        <mc:Choice Requires="wps">
          <w:drawing>
            <wp:anchor distT="0" distB="0" distL="114300" distR="114300" simplePos="0" relativeHeight="251658240" behindDoc="0" locked="0" layoutInCell="1" allowOverlap="1" wp14:anchorId="6DC00457" wp14:editId="7A737F3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2421AE" id="Rectangle 247"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0A10D3">
      <w:rPr>
        <w:color w:val="000000" w:themeColor="text1"/>
      </w:rPr>
      <w:t xml:space="preserve"> </w:t>
    </w:r>
    <w:r w:rsidRPr="000A10D3">
      <w:rPr>
        <w:rFonts w:asciiTheme="majorHAnsi" w:eastAsiaTheme="majorEastAsia" w:hAnsiTheme="majorHAnsi" w:cstheme="majorBidi"/>
        <w:color w:val="000000" w:themeColor="text1"/>
        <w:sz w:val="20"/>
        <w:szCs w:val="20"/>
      </w:rPr>
      <w:t xml:space="preserve">pg. </w:t>
    </w:r>
    <w:r w:rsidRPr="000A10D3">
      <w:rPr>
        <w:color w:val="000000" w:themeColor="text1"/>
        <w:sz w:val="20"/>
        <w:szCs w:val="20"/>
      </w:rPr>
      <w:fldChar w:fldCharType="begin"/>
    </w:r>
    <w:r w:rsidRPr="000A10D3">
      <w:rPr>
        <w:color w:val="000000" w:themeColor="text1"/>
        <w:sz w:val="20"/>
        <w:szCs w:val="20"/>
      </w:rPr>
      <w:instrText xml:space="preserve"> PAGE    \* MERGEFORMAT </w:instrText>
    </w:r>
    <w:r w:rsidRPr="000A10D3">
      <w:rPr>
        <w:color w:val="000000" w:themeColor="text1"/>
        <w:sz w:val="20"/>
        <w:szCs w:val="20"/>
      </w:rPr>
      <w:fldChar w:fldCharType="separate"/>
    </w:r>
    <w:r w:rsidRPr="000A10D3">
      <w:rPr>
        <w:rFonts w:asciiTheme="majorHAnsi" w:eastAsiaTheme="majorEastAsia" w:hAnsiTheme="majorHAnsi" w:cstheme="majorBidi"/>
        <w:noProof/>
        <w:color w:val="000000" w:themeColor="text1"/>
        <w:sz w:val="20"/>
        <w:szCs w:val="20"/>
      </w:rPr>
      <w:t>2</w:t>
    </w:r>
    <w:r w:rsidRPr="000A10D3">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6E67" w14:textId="77777777" w:rsidR="00EA0D52" w:rsidRDefault="00EA0D52" w:rsidP="000A10D3">
      <w:pPr>
        <w:spacing w:after="0" w:line="240" w:lineRule="auto"/>
      </w:pPr>
      <w:r>
        <w:separator/>
      </w:r>
    </w:p>
  </w:footnote>
  <w:footnote w:type="continuationSeparator" w:id="0">
    <w:p w14:paraId="446FCF8A" w14:textId="77777777" w:rsidR="00EA0D52" w:rsidRDefault="00EA0D52" w:rsidP="000A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6DC1F" w14:textId="6CA1B6B1" w:rsidR="000A10D3" w:rsidRDefault="000A10D3">
    <w:pPr>
      <w:pStyle w:val="Header"/>
    </w:pPr>
    <w:r>
      <w:t>Standing fan description</w:t>
    </w:r>
  </w:p>
  <w:p w14:paraId="56F056D3" w14:textId="77777777" w:rsidR="000A10D3" w:rsidRDefault="000A1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049166">
    <w:abstractNumId w:val="8"/>
  </w:num>
  <w:num w:numId="2" w16cid:durableId="308172540">
    <w:abstractNumId w:val="6"/>
  </w:num>
  <w:num w:numId="3" w16cid:durableId="1563252806">
    <w:abstractNumId w:val="5"/>
  </w:num>
  <w:num w:numId="4" w16cid:durableId="1708681795">
    <w:abstractNumId w:val="4"/>
  </w:num>
  <w:num w:numId="5" w16cid:durableId="637416680">
    <w:abstractNumId w:val="7"/>
  </w:num>
  <w:num w:numId="6" w16cid:durableId="1675835154">
    <w:abstractNumId w:val="3"/>
  </w:num>
  <w:num w:numId="7" w16cid:durableId="478617665">
    <w:abstractNumId w:val="2"/>
  </w:num>
  <w:num w:numId="8" w16cid:durableId="613488650">
    <w:abstractNumId w:val="1"/>
  </w:num>
  <w:num w:numId="9" w16cid:durableId="159123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0D3"/>
    <w:rsid w:val="0015074B"/>
    <w:rsid w:val="0029639D"/>
    <w:rsid w:val="00326F90"/>
    <w:rsid w:val="005D2B68"/>
    <w:rsid w:val="00AA1D8D"/>
    <w:rsid w:val="00B47730"/>
    <w:rsid w:val="00CB0664"/>
    <w:rsid w:val="00EA0D52"/>
    <w:rsid w:val="00EF6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87381"/>
  <w14:defaultImageDpi w14:val="300"/>
  <w15:docId w15:val="{86AA4B5B-EF77-45A1-909B-40EE1B94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A10D3"/>
    <w:pPr>
      <w:spacing w:after="100"/>
    </w:pPr>
  </w:style>
  <w:style w:type="paragraph" w:styleId="TOC2">
    <w:name w:val="toc 2"/>
    <w:basedOn w:val="Normal"/>
    <w:next w:val="Normal"/>
    <w:autoRedefine/>
    <w:uiPriority w:val="39"/>
    <w:unhideWhenUsed/>
    <w:rsid w:val="000A10D3"/>
    <w:pPr>
      <w:spacing w:after="100"/>
      <w:ind w:left="220"/>
    </w:pPr>
  </w:style>
  <w:style w:type="character" w:styleId="Hyperlink">
    <w:name w:val="Hyperlink"/>
    <w:basedOn w:val="DefaultParagraphFont"/>
    <w:uiPriority w:val="99"/>
    <w:unhideWhenUsed/>
    <w:rsid w:val="000A10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MASUB KALEEM USMANI</cp:lastModifiedBy>
  <cp:revision>2</cp:revision>
  <dcterms:created xsi:type="dcterms:W3CDTF">2025-06-25T11:29:00Z</dcterms:created>
  <dcterms:modified xsi:type="dcterms:W3CDTF">2025-06-25T11:29:00Z</dcterms:modified>
  <cp:category/>
</cp:coreProperties>
</file>