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52696975"/>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1B1139F1" w14:textId="6ED80012" w:rsidR="00046975" w:rsidRDefault="00046975">
          <w:pPr>
            <w:pStyle w:val="TOCHeading"/>
          </w:pPr>
          <w:r>
            <w:t>Contents</w:t>
          </w:r>
        </w:p>
        <w:p w14:paraId="3601F0AB" w14:textId="71C52EA8" w:rsidR="00046975" w:rsidRDefault="00046975">
          <w:pPr>
            <w:pStyle w:val="TOC1"/>
            <w:tabs>
              <w:tab w:val="right" w:leader="dot" w:pos="8630"/>
            </w:tabs>
            <w:rPr>
              <w:noProof/>
            </w:rPr>
          </w:pPr>
          <w:r>
            <w:fldChar w:fldCharType="begin"/>
          </w:r>
          <w:r>
            <w:instrText xml:space="preserve"> TOC \o "1-3" \h \z \u </w:instrText>
          </w:r>
          <w:r>
            <w:fldChar w:fldCharType="separate"/>
          </w:r>
          <w:hyperlink w:anchor="_Toc201762662" w:history="1">
            <w:r w:rsidRPr="0093755F">
              <w:rPr>
                <w:rStyle w:val="Hyperlink"/>
                <w:rFonts w:ascii="Times New Roman" w:hAnsi="Times New Roman" w:cs="Times New Roman"/>
                <w:noProof/>
              </w:rPr>
              <w:t>Exhaust Fan-Description:</w:t>
            </w:r>
            <w:r>
              <w:rPr>
                <w:noProof/>
                <w:webHidden/>
              </w:rPr>
              <w:tab/>
            </w:r>
            <w:r>
              <w:rPr>
                <w:noProof/>
                <w:webHidden/>
              </w:rPr>
              <w:fldChar w:fldCharType="begin"/>
            </w:r>
            <w:r>
              <w:rPr>
                <w:noProof/>
                <w:webHidden/>
              </w:rPr>
              <w:instrText xml:space="preserve"> PAGEREF _Toc201762662 \h </w:instrText>
            </w:r>
            <w:r>
              <w:rPr>
                <w:noProof/>
                <w:webHidden/>
              </w:rPr>
            </w:r>
            <w:r>
              <w:rPr>
                <w:noProof/>
                <w:webHidden/>
              </w:rPr>
              <w:fldChar w:fldCharType="separate"/>
            </w:r>
            <w:r>
              <w:rPr>
                <w:noProof/>
                <w:webHidden/>
              </w:rPr>
              <w:t>2</w:t>
            </w:r>
            <w:r>
              <w:rPr>
                <w:noProof/>
                <w:webHidden/>
              </w:rPr>
              <w:fldChar w:fldCharType="end"/>
            </w:r>
          </w:hyperlink>
        </w:p>
        <w:p w14:paraId="037AA206" w14:textId="5838EB45" w:rsidR="00046975" w:rsidRDefault="00046975">
          <w:pPr>
            <w:pStyle w:val="TOC1"/>
            <w:tabs>
              <w:tab w:val="right" w:leader="dot" w:pos="8630"/>
            </w:tabs>
            <w:rPr>
              <w:noProof/>
            </w:rPr>
          </w:pPr>
          <w:hyperlink w:anchor="_Toc201762663" w:history="1">
            <w:r w:rsidRPr="0093755F">
              <w:rPr>
                <w:rStyle w:val="Hyperlink"/>
                <w:rFonts w:ascii="Times New Roman" w:hAnsi="Times New Roman" w:cs="Times New Roman"/>
                <w:noProof/>
              </w:rPr>
              <w:t>Exhaust Fan – Essential Ventilation for Healthy Indoor Air:</w:t>
            </w:r>
            <w:r>
              <w:rPr>
                <w:noProof/>
                <w:webHidden/>
              </w:rPr>
              <w:tab/>
            </w:r>
            <w:r>
              <w:rPr>
                <w:noProof/>
                <w:webHidden/>
              </w:rPr>
              <w:fldChar w:fldCharType="begin"/>
            </w:r>
            <w:r>
              <w:rPr>
                <w:noProof/>
                <w:webHidden/>
              </w:rPr>
              <w:instrText xml:space="preserve"> PAGEREF _Toc201762663 \h </w:instrText>
            </w:r>
            <w:r>
              <w:rPr>
                <w:noProof/>
                <w:webHidden/>
              </w:rPr>
            </w:r>
            <w:r>
              <w:rPr>
                <w:noProof/>
                <w:webHidden/>
              </w:rPr>
              <w:fldChar w:fldCharType="separate"/>
            </w:r>
            <w:r>
              <w:rPr>
                <w:noProof/>
                <w:webHidden/>
              </w:rPr>
              <w:t>2</w:t>
            </w:r>
            <w:r>
              <w:rPr>
                <w:noProof/>
                <w:webHidden/>
              </w:rPr>
              <w:fldChar w:fldCharType="end"/>
            </w:r>
          </w:hyperlink>
        </w:p>
        <w:p w14:paraId="12A661C0" w14:textId="06D0FC15" w:rsidR="00046975" w:rsidRDefault="00046975">
          <w:pPr>
            <w:pStyle w:val="TOC2"/>
            <w:tabs>
              <w:tab w:val="right" w:leader="dot" w:pos="8630"/>
            </w:tabs>
            <w:rPr>
              <w:noProof/>
            </w:rPr>
          </w:pPr>
          <w:hyperlink w:anchor="_Toc201762664" w:history="1">
            <w:r w:rsidRPr="0093755F">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_Toc201762664 \h </w:instrText>
            </w:r>
            <w:r>
              <w:rPr>
                <w:noProof/>
                <w:webHidden/>
              </w:rPr>
            </w:r>
            <w:r>
              <w:rPr>
                <w:noProof/>
                <w:webHidden/>
              </w:rPr>
              <w:fldChar w:fldCharType="separate"/>
            </w:r>
            <w:r>
              <w:rPr>
                <w:noProof/>
                <w:webHidden/>
              </w:rPr>
              <w:t>2</w:t>
            </w:r>
            <w:r>
              <w:rPr>
                <w:noProof/>
                <w:webHidden/>
              </w:rPr>
              <w:fldChar w:fldCharType="end"/>
            </w:r>
          </w:hyperlink>
        </w:p>
        <w:p w14:paraId="1400C49D" w14:textId="7084017D" w:rsidR="00046975" w:rsidRDefault="00046975">
          <w:pPr>
            <w:pStyle w:val="TOC2"/>
            <w:tabs>
              <w:tab w:val="right" w:leader="dot" w:pos="8630"/>
            </w:tabs>
            <w:rPr>
              <w:noProof/>
            </w:rPr>
          </w:pPr>
          <w:hyperlink w:anchor="_Toc201762665" w:history="1">
            <w:r w:rsidRPr="0093755F">
              <w:rPr>
                <w:rStyle w:val="Hyperlink"/>
                <w:rFonts w:ascii="Times New Roman" w:hAnsi="Times New Roman" w:cs="Times New Roman"/>
                <w:noProof/>
              </w:rPr>
              <w:t>Purpose and Importance</w:t>
            </w:r>
            <w:r>
              <w:rPr>
                <w:noProof/>
                <w:webHidden/>
              </w:rPr>
              <w:tab/>
            </w:r>
            <w:r>
              <w:rPr>
                <w:noProof/>
                <w:webHidden/>
              </w:rPr>
              <w:fldChar w:fldCharType="begin"/>
            </w:r>
            <w:r>
              <w:rPr>
                <w:noProof/>
                <w:webHidden/>
              </w:rPr>
              <w:instrText xml:space="preserve"> PAGEREF _Toc201762665 \h </w:instrText>
            </w:r>
            <w:r>
              <w:rPr>
                <w:noProof/>
                <w:webHidden/>
              </w:rPr>
            </w:r>
            <w:r>
              <w:rPr>
                <w:noProof/>
                <w:webHidden/>
              </w:rPr>
              <w:fldChar w:fldCharType="separate"/>
            </w:r>
            <w:r>
              <w:rPr>
                <w:noProof/>
                <w:webHidden/>
              </w:rPr>
              <w:t>2</w:t>
            </w:r>
            <w:r>
              <w:rPr>
                <w:noProof/>
                <w:webHidden/>
              </w:rPr>
              <w:fldChar w:fldCharType="end"/>
            </w:r>
          </w:hyperlink>
        </w:p>
        <w:p w14:paraId="7C8387E9" w14:textId="358A3F79" w:rsidR="00046975" w:rsidRDefault="00046975">
          <w:pPr>
            <w:pStyle w:val="TOC2"/>
            <w:tabs>
              <w:tab w:val="right" w:leader="dot" w:pos="8630"/>
            </w:tabs>
            <w:rPr>
              <w:noProof/>
            </w:rPr>
          </w:pPr>
          <w:hyperlink w:anchor="_Toc201762666" w:history="1">
            <w:r w:rsidRPr="0093755F">
              <w:rPr>
                <w:rStyle w:val="Hyperlink"/>
                <w:rFonts w:ascii="Times New Roman" w:hAnsi="Times New Roman" w:cs="Times New Roman"/>
                <w:noProof/>
              </w:rPr>
              <w:t>Design and Operation</w:t>
            </w:r>
            <w:r>
              <w:rPr>
                <w:noProof/>
                <w:webHidden/>
              </w:rPr>
              <w:tab/>
            </w:r>
            <w:r>
              <w:rPr>
                <w:noProof/>
                <w:webHidden/>
              </w:rPr>
              <w:fldChar w:fldCharType="begin"/>
            </w:r>
            <w:r>
              <w:rPr>
                <w:noProof/>
                <w:webHidden/>
              </w:rPr>
              <w:instrText xml:space="preserve"> PAGEREF _Toc201762666 \h </w:instrText>
            </w:r>
            <w:r>
              <w:rPr>
                <w:noProof/>
                <w:webHidden/>
              </w:rPr>
            </w:r>
            <w:r>
              <w:rPr>
                <w:noProof/>
                <w:webHidden/>
              </w:rPr>
              <w:fldChar w:fldCharType="separate"/>
            </w:r>
            <w:r>
              <w:rPr>
                <w:noProof/>
                <w:webHidden/>
              </w:rPr>
              <w:t>2</w:t>
            </w:r>
            <w:r>
              <w:rPr>
                <w:noProof/>
                <w:webHidden/>
              </w:rPr>
              <w:fldChar w:fldCharType="end"/>
            </w:r>
          </w:hyperlink>
        </w:p>
        <w:p w14:paraId="5D01DD6B" w14:textId="26CECB8A" w:rsidR="00046975" w:rsidRDefault="00046975">
          <w:pPr>
            <w:pStyle w:val="TOC2"/>
            <w:tabs>
              <w:tab w:val="right" w:leader="dot" w:pos="8630"/>
            </w:tabs>
            <w:rPr>
              <w:noProof/>
            </w:rPr>
          </w:pPr>
          <w:hyperlink w:anchor="_Toc201762667" w:history="1">
            <w:r w:rsidRPr="0093755F">
              <w:rPr>
                <w:rStyle w:val="Hyperlink"/>
                <w:rFonts w:ascii="Times New Roman" w:hAnsi="Times New Roman" w:cs="Times New Roman"/>
                <w:noProof/>
              </w:rPr>
              <w:t>Types of Exhaust Fans</w:t>
            </w:r>
            <w:r>
              <w:rPr>
                <w:noProof/>
                <w:webHidden/>
              </w:rPr>
              <w:tab/>
            </w:r>
            <w:r>
              <w:rPr>
                <w:noProof/>
                <w:webHidden/>
              </w:rPr>
              <w:fldChar w:fldCharType="begin"/>
            </w:r>
            <w:r>
              <w:rPr>
                <w:noProof/>
                <w:webHidden/>
              </w:rPr>
              <w:instrText xml:space="preserve"> PAGEREF _Toc201762667 \h </w:instrText>
            </w:r>
            <w:r>
              <w:rPr>
                <w:noProof/>
                <w:webHidden/>
              </w:rPr>
            </w:r>
            <w:r>
              <w:rPr>
                <w:noProof/>
                <w:webHidden/>
              </w:rPr>
              <w:fldChar w:fldCharType="separate"/>
            </w:r>
            <w:r>
              <w:rPr>
                <w:noProof/>
                <w:webHidden/>
              </w:rPr>
              <w:t>2</w:t>
            </w:r>
            <w:r>
              <w:rPr>
                <w:noProof/>
                <w:webHidden/>
              </w:rPr>
              <w:fldChar w:fldCharType="end"/>
            </w:r>
          </w:hyperlink>
        </w:p>
        <w:p w14:paraId="2B9841BE" w14:textId="040C30AB" w:rsidR="00046975" w:rsidRDefault="00046975">
          <w:pPr>
            <w:pStyle w:val="TOC2"/>
            <w:tabs>
              <w:tab w:val="right" w:leader="dot" w:pos="8630"/>
            </w:tabs>
            <w:rPr>
              <w:noProof/>
            </w:rPr>
          </w:pPr>
          <w:hyperlink w:anchor="_Toc201762668" w:history="1">
            <w:r w:rsidRPr="0093755F">
              <w:rPr>
                <w:rStyle w:val="Hyperlink"/>
                <w:rFonts w:ascii="Times New Roman" w:hAnsi="Times New Roman" w:cs="Times New Roman"/>
                <w:noProof/>
              </w:rPr>
              <w:t>Energy Efficiency and Power Consumption</w:t>
            </w:r>
            <w:r>
              <w:rPr>
                <w:noProof/>
                <w:webHidden/>
              </w:rPr>
              <w:tab/>
            </w:r>
            <w:r>
              <w:rPr>
                <w:noProof/>
                <w:webHidden/>
              </w:rPr>
              <w:fldChar w:fldCharType="begin"/>
            </w:r>
            <w:r>
              <w:rPr>
                <w:noProof/>
                <w:webHidden/>
              </w:rPr>
              <w:instrText xml:space="preserve"> PAGEREF _Toc201762668 \h </w:instrText>
            </w:r>
            <w:r>
              <w:rPr>
                <w:noProof/>
                <w:webHidden/>
              </w:rPr>
            </w:r>
            <w:r>
              <w:rPr>
                <w:noProof/>
                <w:webHidden/>
              </w:rPr>
              <w:fldChar w:fldCharType="separate"/>
            </w:r>
            <w:r>
              <w:rPr>
                <w:noProof/>
                <w:webHidden/>
              </w:rPr>
              <w:t>2</w:t>
            </w:r>
            <w:r>
              <w:rPr>
                <w:noProof/>
                <w:webHidden/>
              </w:rPr>
              <w:fldChar w:fldCharType="end"/>
            </w:r>
          </w:hyperlink>
        </w:p>
        <w:p w14:paraId="0B1ED0C5" w14:textId="230AD149" w:rsidR="00046975" w:rsidRDefault="00046975">
          <w:pPr>
            <w:pStyle w:val="TOC2"/>
            <w:tabs>
              <w:tab w:val="right" w:leader="dot" w:pos="8630"/>
            </w:tabs>
            <w:rPr>
              <w:noProof/>
            </w:rPr>
          </w:pPr>
          <w:hyperlink w:anchor="_Toc201762669" w:history="1">
            <w:r w:rsidRPr="0093755F">
              <w:rPr>
                <w:rStyle w:val="Hyperlink"/>
                <w:rFonts w:ascii="Times New Roman" w:hAnsi="Times New Roman" w:cs="Times New Roman"/>
                <w:noProof/>
              </w:rPr>
              <w:t>Noise Levels and Quiet Operation</w:t>
            </w:r>
            <w:r>
              <w:rPr>
                <w:noProof/>
                <w:webHidden/>
              </w:rPr>
              <w:tab/>
            </w:r>
            <w:r>
              <w:rPr>
                <w:noProof/>
                <w:webHidden/>
              </w:rPr>
              <w:fldChar w:fldCharType="begin"/>
            </w:r>
            <w:r>
              <w:rPr>
                <w:noProof/>
                <w:webHidden/>
              </w:rPr>
              <w:instrText xml:space="preserve"> PAGEREF _Toc201762669 \h </w:instrText>
            </w:r>
            <w:r>
              <w:rPr>
                <w:noProof/>
                <w:webHidden/>
              </w:rPr>
            </w:r>
            <w:r>
              <w:rPr>
                <w:noProof/>
                <w:webHidden/>
              </w:rPr>
              <w:fldChar w:fldCharType="separate"/>
            </w:r>
            <w:r>
              <w:rPr>
                <w:noProof/>
                <w:webHidden/>
              </w:rPr>
              <w:t>3</w:t>
            </w:r>
            <w:r>
              <w:rPr>
                <w:noProof/>
                <w:webHidden/>
              </w:rPr>
              <w:fldChar w:fldCharType="end"/>
            </w:r>
          </w:hyperlink>
        </w:p>
        <w:p w14:paraId="383BD8A1" w14:textId="664D1B35" w:rsidR="00046975" w:rsidRDefault="00046975">
          <w:pPr>
            <w:pStyle w:val="TOC2"/>
            <w:tabs>
              <w:tab w:val="right" w:leader="dot" w:pos="8630"/>
            </w:tabs>
            <w:rPr>
              <w:noProof/>
            </w:rPr>
          </w:pPr>
          <w:hyperlink w:anchor="_Toc201762670" w:history="1">
            <w:r w:rsidRPr="0093755F">
              <w:rPr>
                <w:rStyle w:val="Hyperlink"/>
                <w:rFonts w:ascii="Times New Roman" w:hAnsi="Times New Roman" w:cs="Times New Roman"/>
                <w:noProof/>
              </w:rPr>
              <w:t>Installation and Placement</w:t>
            </w:r>
            <w:r>
              <w:rPr>
                <w:noProof/>
                <w:webHidden/>
              </w:rPr>
              <w:tab/>
            </w:r>
            <w:r>
              <w:rPr>
                <w:noProof/>
                <w:webHidden/>
              </w:rPr>
              <w:fldChar w:fldCharType="begin"/>
            </w:r>
            <w:r>
              <w:rPr>
                <w:noProof/>
                <w:webHidden/>
              </w:rPr>
              <w:instrText xml:space="preserve"> PAGEREF _Toc201762670 \h </w:instrText>
            </w:r>
            <w:r>
              <w:rPr>
                <w:noProof/>
                <w:webHidden/>
              </w:rPr>
            </w:r>
            <w:r>
              <w:rPr>
                <w:noProof/>
                <w:webHidden/>
              </w:rPr>
              <w:fldChar w:fldCharType="separate"/>
            </w:r>
            <w:r>
              <w:rPr>
                <w:noProof/>
                <w:webHidden/>
              </w:rPr>
              <w:t>3</w:t>
            </w:r>
            <w:r>
              <w:rPr>
                <w:noProof/>
                <w:webHidden/>
              </w:rPr>
              <w:fldChar w:fldCharType="end"/>
            </w:r>
          </w:hyperlink>
        </w:p>
        <w:p w14:paraId="6AF261C4" w14:textId="70F0A612" w:rsidR="00046975" w:rsidRDefault="00046975">
          <w:pPr>
            <w:pStyle w:val="TOC2"/>
            <w:tabs>
              <w:tab w:val="right" w:leader="dot" w:pos="8630"/>
            </w:tabs>
            <w:rPr>
              <w:noProof/>
            </w:rPr>
          </w:pPr>
          <w:hyperlink w:anchor="_Toc201762671" w:history="1">
            <w:r w:rsidRPr="0093755F">
              <w:rPr>
                <w:rStyle w:val="Hyperlink"/>
                <w:rFonts w:ascii="Times New Roman" w:hAnsi="Times New Roman" w:cs="Times New Roman"/>
                <w:noProof/>
              </w:rPr>
              <w:t>Smart Features and Automation</w:t>
            </w:r>
            <w:r>
              <w:rPr>
                <w:noProof/>
                <w:webHidden/>
              </w:rPr>
              <w:tab/>
            </w:r>
            <w:r>
              <w:rPr>
                <w:noProof/>
                <w:webHidden/>
              </w:rPr>
              <w:fldChar w:fldCharType="begin"/>
            </w:r>
            <w:r>
              <w:rPr>
                <w:noProof/>
                <w:webHidden/>
              </w:rPr>
              <w:instrText xml:space="preserve"> PAGEREF _Toc201762671 \h </w:instrText>
            </w:r>
            <w:r>
              <w:rPr>
                <w:noProof/>
                <w:webHidden/>
              </w:rPr>
            </w:r>
            <w:r>
              <w:rPr>
                <w:noProof/>
                <w:webHidden/>
              </w:rPr>
              <w:fldChar w:fldCharType="separate"/>
            </w:r>
            <w:r>
              <w:rPr>
                <w:noProof/>
                <w:webHidden/>
              </w:rPr>
              <w:t>3</w:t>
            </w:r>
            <w:r>
              <w:rPr>
                <w:noProof/>
                <w:webHidden/>
              </w:rPr>
              <w:fldChar w:fldCharType="end"/>
            </w:r>
          </w:hyperlink>
        </w:p>
        <w:p w14:paraId="6F9D8EC4" w14:textId="750B934E" w:rsidR="00046975" w:rsidRDefault="00046975">
          <w:pPr>
            <w:pStyle w:val="TOC2"/>
            <w:tabs>
              <w:tab w:val="right" w:leader="dot" w:pos="8630"/>
            </w:tabs>
            <w:rPr>
              <w:noProof/>
            </w:rPr>
          </w:pPr>
          <w:hyperlink w:anchor="_Toc201762672" w:history="1">
            <w:r w:rsidRPr="0093755F">
              <w:rPr>
                <w:rStyle w:val="Hyperlink"/>
                <w:rFonts w:ascii="Times New Roman" w:hAnsi="Times New Roman" w:cs="Times New Roman"/>
                <w:noProof/>
              </w:rPr>
              <w:t>Maintenance and Durability</w:t>
            </w:r>
            <w:r>
              <w:rPr>
                <w:noProof/>
                <w:webHidden/>
              </w:rPr>
              <w:tab/>
            </w:r>
            <w:r>
              <w:rPr>
                <w:noProof/>
                <w:webHidden/>
              </w:rPr>
              <w:fldChar w:fldCharType="begin"/>
            </w:r>
            <w:r>
              <w:rPr>
                <w:noProof/>
                <w:webHidden/>
              </w:rPr>
              <w:instrText xml:space="preserve"> PAGEREF _Toc201762672 \h </w:instrText>
            </w:r>
            <w:r>
              <w:rPr>
                <w:noProof/>
                <w:webHidden/>
              </w:rPr>
            </w:r>
            <w:r>
              <w:rPr>
                <w:noProof/>
                <w:webHidden/>
              </w:rPr>
              <w:fldChar w:fldCharType="separate"/>
            </w:r>
            <w:r>
              <w:rPr>
                <w:noProof/>
                <w:webHidden/>
              </w:rPr>
              <w:t>3</w:t>
            </w:r>
            <w:r>
              <w:rPr>
                <w:noProof/>
                <w:webHidden/>
              </w:rPr>
              <w:fldChar w:fldCharType="end"/>
            </w:r>
          </w:hyperlink>
        </w:p>
        <w:p w14:paraId="0A7AEB12" w14:textId="37956BD2" w:rsidR="00046975" w:rsidRDefault="00046975">
          <w:pPr>
            <w:pStyle w:val="TOC2"/>
            <w:tabs>
              <w:tab w:val="right" w:leader="dot" w:pos="8630"/>
            </w:tabs>
            <w:rPr>
              <w:noProof/>
            </w:rPr>
          </w:pPr>
          <w:hyperlink w:anchor="_Toc201762673" w:history="1">
            <w:r w:rsidRPr="0093755F">
              <w:rPr>
                <w:rStyle w:val="Hyperlink"/>
                <w:rFonts w:ascii="Times New Roman" w:hAnsi="Times New Roman" w:cs="Times New Roman"/>
                <w:noProof/>
              </w:rPr>
              <w:t>Health and Environmental Benefits</w:t>
            </w:r>
            <w:r>
              <w:rPr>
                <w:noProof/>
                <w:webHidden/>
              </w:rPr>
              <w:tab/>
            </w:r>
            <w:r>
              <w:rPr>
                <w:noProof/>
                <w:webHidden/>
              </w:rPr>
              <w:fldChar w:fldCharType="begin"/>
            </w:r>
            <w:r>
              <w:rPr>
                <w:noProof/>
                <w:webHidden/>
              </w:rPr>
              <w:instrText xml:space="preserve"> PAGEREF _Toc201762673 \h </w:instrText>
            </w:r>
            <w:r>
              <w:rPr>
                <w:noProof/>
                <w:webHidden/>
              </w:rPr>
            </w:r>
            <w:r>
              <w:rPr>
                <w:noProof/>
                <w:webHidden/>
              </w:rPr>
              <w:fldChar w:fldCharType="separate"/>
            </w:r>
            <w:r>
              <w:rPr>
                <w:noProof/>
                <w:webHidden/>
              </w:rPr>
              <w:t>3</w:t>
            </w:r>
            <w:r>
              <w:rPr>
                <w:noProof/>
                <w:webHidden/>
              </w:rPr>
              <w:fldChar w:fldCharType="end"/>
            </w:r>
          </w:hyperlink>
        </w:p>
        <w:p w14:paraId="2898BA60" w14:textId="55EFC472" w:rsidR="00046975" w:rsidRDefault="00046975">
          <w:pPr>
            <w:pStyle w:val="TOC2"/>
            <w:tabs>
              <w:tab w:val="right" w:leader="dot" w:pos="8630"/>
            </w:tabs>
            <w:rPr>
              <w:noProof/>
            </w:rPr>
          </w:pPr>
          <w:hyperlink w:anchor="_Toc201762674" w:history="1">
            <w:r w:rsidRPr="0093755F">
              <w:rPr>
                <w:rStyle w:val="Hyperlink"/>
                <w:rFonts w:ascii="Times New Roman" w:hAnsi="Times New Roman" w:cs="Times New Roman"/>
                <w:noProof/>
              </w:rPr>
              <w:t>Common Applications in Residential and Commercial Settings</w:t>
            </w:r>
            <w:r>
              <w:rPr>
                <w:noProof/>
                <w:webHidden/>
              </w:rPr>
              <w:tab/>
            </w:r>
            <w:r>
              <w:rPr>
                <w:noProof/>
                <w:webHidden/>
              </w:rPr>
              <w:fldChar w:fldCharType="begin"/>
            </w:r>
            <w:r>
              <w:rPr>
                <w:noProof/>
                <w:webHidden/>
              </w:rPr>
              <w:instrText xml:space="preserve"> PAGEREF _Toc201762674 \h </w:instrText>
            </w:r>
            <w:r>
              <w:rPr>
                <w:noProof/>
                <w:webHidden/>
              </w:rPr>
            </w:r>
            <w:r>
              <w:rPr>
                <w:noProof/>
                <w:webHidden/>
              </w:rPr>
              <w:fldChar w:fldCharType="separate"/>
            </w:r>
            <w:r>
              <w:rPr>
                <w:noProof/>
                <w:webHidden/>
              </w:rPr>
              <w:t>3</w:t>
            </w:r>
            <w:r>
              <w:rPr>
                <w:noProof/>
                <w:webHidden/>
              </w:rPr>
              <w:fldChar w:fldCharType="end"/>
            </w:r>
          </w:hyperlink>
        </w:p>
        <w:p w14:paraId="0632CE7E" w14:textId="21D7EA18" w:rsidR="00046975" w:rsidRDefault="00046975">
          <w:pPr>
            <w:pStyle w:val="TOC2"/>
            <w:tabs>
              <w:tab w:val="right" w:leader="dot" w:pos="8630"/>
            </w:tabs>
            <w:rPr>
              <w:noProof/>
            </w:rPr>
          </w:pPr>
          <w:hyperlink w:anchor="_Toc201762675" w:history="1">
            <w:r w:rsidRPr="0093755F">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_Toc201762675 \h </w:instrText>
            </w:r>
            <w:r>
              <w:rPr>
                <w:noProof/>
                <w:webHidden/>
              </w:rPr>
            </w:r>
            <w:r>
              <w:rPr>
                <w:noProof/>
                <w:webHidden/>
              </w:rPr>
              <w:fldChar w:fldCharType="separate"/>
            </w:r>
            <w:r>
              <w:rPr>
                <w:noProof/>
                <w:webHidden/>
              </w:rPr>
              <w:t>4</w:t>
            </w:r>
            <w:r>
              <w:rPr>
                <w:noProof/>
                <w:webHidden/>
              </w:rPr>
              <w:fldChar w:fldCharType="end"/>
            </w:r>
          </w:hyperlink>
        </w:p>
        <w:p w14:paraId="7EE88BCB" w14:textId="733C6412" w:rsidR="00046975" w:rsidRDefault="00046975">
          <w:r>
            <w:rPr>
              <w:b/>
              <w:bCs/>
              <w:noProof/>
            </w:rPr>
            <w:fldChar w:fldCharType="end"/>
          </w:r>
        </w:p>
      </w:sdtContent>
    </w:sdt>
    <w:p w14:paraId="486A68C5" w14:textId="77777777" w:rsidR="00046975" w:rsidRDefault="00046975">
      <w:pPr>
        <w:rPr>
          <w:rFonts w:ascii="Times New Roman" w:eastAsiaTheme="majorEastAsia" w:hAnsi="Times New Roman" w:cs="Times New Roman"/>
          <w:b/>
          <w:bCs/>
          <w:color w:val="365F91" w:themeColor="accent1" w:themeShade="BF"/>
          <w:sz w:val="40"/>
          <w:szCs w:val="40"/>
        </w:rPr>
      </w:pPr>
      <w:r>
        <w:rPr>
          <w:rFonts w:ascii="Times New Roman" w:hAnsi="Times New Roman" w:cs="Times New Roman"/>
          <w:sz w:val="40"/>
          <w:szCs w:val="40"/>
        </w:rPr>
        <w:br w:type="page"/>
      </w:r>
    </w:p>
    <w:p w14:paraId="555C6B3B" w14:textId="1B4530B6" w:rsidR="00046975" w:rsidRPr="00046975" w:rsidRDefault="00046975" w:rsidP="00046975">
      <w:pPr>
        <w:pStyle w:val="Heading1"/>
        <w:jc w:val="center"/>
        <w:rPr>
          <w:rFonts w:ascii="Times New Roman" w:hAnsi="Times New Roman" w:cs="Times New Roman"/>
          <w:sz w:val="40"/>
          <w:szCs w:val="40"/>
        </w:rPr>
      </w:pPr>
      <w:bookmarkStart w:id="0" w:name="_Toc201762662"/>
      <w:r w:rsidRPr="00046975">
        <w:rPr>
          <w:rFonts w:ascii="Times New Roman" w:hAnsi="Times New Roman" w:cs="Times New Roman"/>
          <w:sz w:val="40"/>
          <w:szCs w:val="40"/>
        </w:rPr>
        <w:lastRenderedPageBreak/>
        <w:t>Exhaust Fan-Description:</w:t>
      </w:r>
      <w:bookmarkEnd w:id="0"/>
    </w:p>
    <w:p w14:paraId="06CA8E11" w14:textId="1B746296" w:rsidR="003956CE" w:rsidRPr="00046975" w:rsidRDefault="00000000" w:rsidP="00046975">
      <w:pPr>
        <w:pStyle w:val="Heading1"/>
        <w:jc w:val="both"/>
        <w:rPr>
          <w:rFonts w:ascii="Times New Roman" w:hAnsi="Times New Roman" w:cs="Times New Roman"/>
        </w:rPr>
      </w:pPr>
      <w:bookmarkStart w:id="1" w:name="_Toc201762663"/>
      <w:r w:rsidRPr="00046975">
        <w:rPr>
          <w:rFonts w:ascii="Times New Roman" w:hAnsi="Times New Roman" w:cs="Times New Roman"/>
        </w:rPr>
        <w:t>Exhaust Fan – Essential Ventilation for Healthy Indoor Air</w:t>
      </w:r>
      <w:r w:rsidR="00046975" w:rsidRPr="00046975">
        <w:rPr>
          <w:rFonts w:ascii="Times New Roman" w:hAnsi="Times New Roman" w:cs="Times New Roman"/>
        </w:rPr>
        <w:t>:</w:t>
      </w:r>
      <w:bookmarkEnd w:id="1"/>
    </w:p>
    <w:p w14:paraId="23B8D906" w14:textId="77777777" w:rsidR="003956CE" w:rsidRPr="00046975" w:rsidRDefault="00000000" w:rsidP="00046975">
      <w:pPr>
        <w:pStyle w:val="Heading2"/>
        <w:jc w:val="both"/>
        <w:rPr>
          <w:rFonts w:ascii="Times New Roman" w:hAnsi="Times New Roman" w:cs="Times New Roman"/>
        </w:rPr>
      </w:pPr>
      <w:bookmarkStart w:id="2" w:name="_Toc201762664"/>
      <w:r w:rsidRPr="00046975">
        <w:rPr>
          <w:rFonts w:ascii="Times New Roman" w:hAnsi="Times New Roman" w:cs="Times New Roman"/>
        </w:rPr>
        <w:t>Introduction</w:t>
      </w:r>
      <w:bookmarkEnd w:id="2"/>
    </w:p>
    <w:p w14:paraId="056A9386" w14:textId="77777777" w:rsidR="003956CE" w:rsidRPr="00046975" w:rsidRDefault="00000000" w:rsidP="00046975">
      <w:pPr>
        <w:jc w:val="both"/>
        <w:rPr>
          <w:rFonts w:ascii="Times New Roman" w:hAnsi="Times New Roman" w:cs="Times New Roman"/>
        </w:rPr>
      </w:pPr>
      <w:r w:rsidRPr="00046975">
        <w:rPr>
          <w:rFonts w:ascii="Times New Roman" w:hAnsi="Times New Roman" w:cs="Times New Roman"/>
        </w:rPr>
        <w:t>Exhaust fans are vital appliances designed to expel stale air, smoke, heat, odors, and moisture from enclosed spaces. Commonly installed in kitchens, bathrooms, basements, and industrial facilities, they help improve indoor air quality and prevent issues such as mold growth, foul smells, and excess humidity. These fans work by drawing air out of a room and expelling it outside, thereby allowing fresh air to enter and circulate. With the rise of urban living and more enclosed housing structures, exhaust fans have become indispensable for maintaining a healthy and comfortable indoor environment.</w:t>
      </w:r>
    </w:p>
    <w:p w14:paraId="64AA3513" w14:textId="77777777" w:rsidR="003956CE" w:rsidRPr="00046975" w:rsidRDefault="00000000" w:rsidP="00046975">
      <w:pPr>
        <w:pStyle w:val="Heading2"/>
        <w:jc w:val="both"/>
        <w:rPr>
          <w:rFonts w:ascii="Times New Roman" w:hAnsi="Times New Roman" w:cs="Times New Roman"/>
        </w:rPr>
      </w:pPr>
      <w:bookmarkStart w:id="3" w:name="_Toc201762665"/>
      <w:r w:rsidRPr="00046975">
        <w:rPr>
          <w:rFonts w:ascii="Times New Roman" w:hAnsi="Times New Roman" w:cs="Times New Roman"/>
        </w:rPr>
        <w:t>Purpose and Importance</w:t>
      </w:r>
      <w:bookmarkEnd w:id="3"/>
    </w:p>
    <w:p w14:paraId="70C2F8FC" w14:textId="77777777" w:rsidR="003956CE" w:rsidRPr="00046975" w:rsidRDefault="00000000" w:rsidP="00046975">
      <w:pPr>
        <w:jc w:val="both"/>
        <w:rPr>
          <w:rFonts w:ascii="Times New Roman" w:hAnsi="Times New Roman" w:cs="Times New Roman"/>
        </w:rPr>
      </w:pPr>
      <w:r w:rsidRPr="00046975">
        <w:rPr>
          <w:rFonts w:ascii="Times New Roman" w:hAnsi="Times New Roman" w:cs="Times New Roman"/>
        </w:rPr>
        <w:t>The primary function of an exhaust fan is to maintain air circulation by removing unwanted elements like humidity, smoke, and airborne contaminants. In kitchens, exhaust fans eliminate cooking odors, heat, and grease-laden air. In bathrooms, they help reduce moisture that can lead to mold and mildew growth. Proper ventilation is critical in preventing respiratory problems and maintaining a hygienic space. Industrial settings also benefit from exhaust fans, as they help remove dust, fumes, and chemicals that may pose health hazards.</w:t>
      </w:r>
    </w:p>
    <w:p w14:paraId="02D6C8A6" w14:textId="77777777" w:rsidR="003956CE" w:rsidRPr="00046975" w:rsidRDefault="00000000" w:rsidP="00046975">
      <w:pPr>
        <w:pStyle w:val="Heading2"/>
        <w:jc w:val="both"/>
        <w:rPr>
          <w:rFonts w:ascii="Times New Roman" w:hAnsi="Times New Roman" w:cs="Times New Roman"/>
        </w:rPr>
      </w:pPr>
      <w:bookmarkStart w:id="4" w:name="_Toc201762666"/>
      <w:r w:rsidRPr="00046975">
        <w:rPr>
          <w:rFonts w:ascii="Times New Roman" w:hAnsi="Times New Roman" w:cs="Times New Roman"/>
        </w:rPr>
        <w:t>Design and Operation</w:t>
      </w:r>
      <w:bookmarkEnd w:id="4"/>
    </w:p>
    <w:p w14:paraId="04DC2767" w14:textId="77777777" w:rsidR="003956CE" w:rsidRPr="00046975" w:rsidRDefault="00000000" w:rsidP="00046975">
      <w:pPr>
        <w:jc w:val="both"/>
        <w:rPr>
          <w:rFonts w:ascii="Times New Roman" w:hAnsi="Times New Roman" w:cs="Times New Roman"/>
        </w:rPr>
      </w:pPr>
      <w:r w:rsidRPr="00046975">
        <w:rPr>
          <w:rFonts w:ascii="Times New Roman" w:hAnsi="Times New Roman" w:cs="Times New Roman"/>
        </w:rPr>
        <w:t>Exhaust fans typically consist of a motor-driven fan blade enclosed in a frame or housing. When powered on, the fan rotates to create a pressure difference, which forces indoor air through a duct or opening to the outside. Most exhaust fans are wall-mounted or ceiling-mounted, and can be connected to ducts for external venting. Some models come with shutters or grills that close when the fan is off, preventing backdrafts. The size and power of the fan depend on the area it serves and the volume of air that needs to be removed.</w:t>
      </w:r>
    </w:p>
    <w:p w14:paraId="0CE05C83" w14:textId="77777777" w:rsidR="003956CE" w:rsidRPr="00046975" w:rsidRDefault="00000000" w:rsidP="00046975">
      <w:pPr>
        <w:pStyle w:val="Heading2"/>
        <w:jc w:val="both"/>
        <w:rPr>
          <w:rFonts w:ascii="Times New Roman" w:hAnsi="Times New Roman" w:cs="Times New Roman"/>
        </w:rPr>
      </w:pPr>
      <w:bookmarkStart w:id="5" w:name="_Toc201762667"/>
      <w:r w:rsidRPr="00046975">
        <w:rPr>
          <w:rFonts w:ascii="Times New Roman" w:hAnsi="Times New Roman" w:cs="Times New Roman"/>
        </w:rPr>
        <w:t>Types of Exhaust Fans</w:t>
      </w:r>
      <w:bookmarkEnd w:id="5"/>
    </w:p>
    <w:p w14:paraId="1649B9A4" w14:textId="77777777" w:rsidR="003956CE" w:rsidRPr="00046975" w:rsidRDefault="00000000" w:rsidP="00046975">
      <w:pPr>
        <w:jc w:val="both"/>
        <w:rPr>
          <w:rFonts w:ascii="Times New Roman" w:hAnsi="Times New Roman" w:cs="Times New Roman"/>
        </w:rPr>
      </w:pPr>
      <w:r w:rsidRPr="00046975">
        <w:rPr>
          <w:rFonts w:ascii="Times New Roman" w:hAnsi="Times New Roman" w:cs="Times New Roman"/>
        </w:rPr>
        <w:t>There are several types of exhaust fans, each suited for different applications:</w:t>
      </w:r>
      <w:r w:rsidRPr="00046975">
        <w:rPr>
          <w:rFonts w:ascii="Times New Roman" w:hAnsi="Times New Roman" w:cs="Times New Roman"/>
        </w:rPr>
        <w:br/>
        <w:t>- **Wall-mounted fans**: Common in bathrooms and kitchens, these are easy to install and directly vent air outside.</w:t>
      </w:r>
      <w:r w:rsidRPr="00046975">
        <w:rPr>
          <w:rFonts w:ascii="Times New Roman" w:hAnsi="Times New Roman" w:cs="Times New Roman"/>
        </w:rPr>
        <w:br/>
        <w:t>- **Ceiling-mounted fans**: Ideal for bathrooms and attics, often connected to ductwork.</w:t>
      </w:r>
      <w:r w:rsidRPr="00046975">
        <w:rPr>
          <w:rFonts w:ascii="Times New Roman" w:hAnsi="Times New Roman" w:cs="Times New Roman"/>
        </w:rPr>
        <w:br/>
        <w:t>- **Window exhaust fans**: Installed in window frames and suitable for apartments or temporary setups.</w:t>
      </w:r>
      <w:r w:rsidRPr="00046975">
        <w:rPr>
          <w:rFonts w:ascii="Times New Roman" w:hAnsi="Times New Roman" w:cs="Times New Roman"/>
        </w:rPr>
        <w:br/>
        <w:t>- **Inline duct fans**: Placed within ductwork and used for larger ventilation systems.</w:t>
      </w:r>
      <w:r w:rsidRPr="00046975">
        <w:rPr>
          <w:rFonts w:ascii="Times New Roman" w:hAnsi="Times New Roman" w:cs="Times New Roman"/>
        </w:rPr>
        <w:br/>
        <w:t>- **Industrial exhaust fans**: Heavy-duty fans used in factories, warehouses, and workshops.</w:t>
      </w:r>
    </w:p>
    <w:p w14:paraId="25638BAB" w14:textId="77777777" w:rsidR="003956CE" w:rsidRPr="00046975" w:rsidRDefault="00000000" w:rsidP="00046975">
      <w:pPr>
        <w:pStyle w:val="Heading2"/>
        <w:jc w:val="both"/>
        <w:rPr>
          <w:rFonts w:ascii="Times New Roman" w:hAnsi="Times New Roman" w:cs="Times New Roman"/>
        </w:rPr>
      </w:pPr>
      <w:bookmarkStart w:id="6" w:name="_Toc201762668"/>
      <w:r w:rsidRPr="00046975">
        <w:rPr>
          <w:rFonts w:ascii="Times New Roman" w:hAnsi="Times New Roman" w:cs="Times New Roman"/>
        </w:rPr>
        <w:t>Energy Efficiency and Power Consumption</w:t>
      </w:r>
      <w:bookmarkEnd w:id="6"/>
    </w:p>
    <w:p w14:paraId="76F1EFD1" w14:textId="77777777" w:rsidR="003956CE" w:rsidRPr="00046975" w:rsidRDefault="00000000" w:rsidP="00046975">
      <w:pPr>
        <w:jc w:val="both"/>
        <w:rPr>
          <w:rFonts w:ascii="Times New Roman" w:hAnsi="Times New Roman" w:cs="Times New Roman"/>
        </w:rPr>
      </w:pPr>
      <w:r w:rsidRPr="00046975">
        <w:rPr>
          <w:rFonts w:ascii="Times New Roman" w:hAnsi="Times New Roman" w:cs="Times New Roman"/>
        </w:rPr>
        <w:t xml:space="preserve">Exhaust fans are generally energy-efficient, consuming far less power than cooling or heating systems. Many modern fans are equipped with energy-saving motors, automatic timers, and humidity sensors that optimize their operation. For example, a bathroom exhaust fan may activate </w:t>
      </w:r>
      <w:r w:rsidRPr="00046975">
        <w:rPr>
          <w:rFonts w:ascii="Times New Roman" w:hAnsi="Times New Roman" w:cs="Times New Roman"/>
        </w:rPr>
        <w:lastRenderedPageBreak/>
        <w:t>automatically when humidity exceeds a set level, turning off once the air is dry. Energy Star-rated models offer greater efficiency, reducing utility costs and environmental impact.</w:t>
      </w:r>
    </w:p>
    <w:p w14:paraId="3A8A16D1" w14:textId="77777777" w:rsidR="003956CE" w:rsidRPr="00046975" w:rsidRDefault="00000000" w:rsidP="00046975">
      <w:pPr>
        <w:pStyle w:val="Heading2"/>
        <w:jc w:val="both"/>
        <w:rPr>
          <w:rFonts w:ascii="Times New Roman" w:hAnsi="Times New Roman" w:cs="Times New Roman"/>
        </w:rPr>
      </w:pPr>
      <w:bookmarkStart w:id="7" w:name="_Toc201762669"/>
      <w:r w:rsidRPr="00046975">
        <w:rPr>
          <w:rFonts w:ascii="Times New Roman" w:hAnsi="Times New Roman" w:cs="Times New Roman"/>
        </w:rPr>
        <w:t>Noise Levels and Quiet Operation</w:t>
      </w:r>
      <w:bookmarkEnd w:id="7"/>
    </w:p>
    <w:p w14:paraId="5E9A2D5C" w14:textId="77777777" w:rsidR="003956CE" w:rsidRPr="00046975" w:rsidRDefault="00000000" w:rsidP="00046975">
      <w:pPr>
        <w:jc w:val="both"/>
        <w:rPr>
          <w:rFonts w:ascii="Times New Roman" w:hAnsi="Times New Roman" w:cs="Times New Roman"/>
        </w:rPr>
      </w:pPr>
      <w:r w:rsidRPr="00046975">
        <w:rPr>
          <w:rFonts w:ascii="Times New Roman" w:hAnsi="Times New Roman" w:cs="Times New Roman"/>
        </w:rPr>
        <w:t>While older models of exhaust fans were known for being noisy, today’s fans are designed with quieter motors and improved insulation. Quiet operation is especially important in bedrooms, offices, and bathrooms. High-end models are equipped with noise-reduction features such as rubber gaskets, insulated ducts, and dynamically balanced blades. When selecting an exhaust fan, checking the sones rating—a measure of sound—can help ensure a quieter user experience.</w:t>
      </w:r>
    </w:p>
    <w:p w14:paraId="5BCB0FAA" w14:textId="77777777" w:rsidR="003956CE" w:rsidRPr="00046975" w:rsidRDefault="00000000" w:rsidP="00046975">
      <w:pPr>
        <w:pStyle w:val="Heading2"/>
        <w:jc w:val="both"/>
        <w:rPr>
          <w:rFonts w:ascii="Times New Roman" w:hAnsi="Times New Roman" w:cs="Times New Roman"/>
        </w:rPr>
      </w:pPr>
      <w:bookmarkStart w:id="8" w:name="_Toc201762670"/>
      <w:r w:rsidRPr="00046975">
        <w:rPr>
          <w:rFonts w:ascii="Times New Roman" w:hAnsi="Times New Roman" w:cs="Times New Roman"/>
        </w:rPr>
        <w:t>Installation and Placement</w:t>
      </w:r>
      <w:bookmarkEnd w:id="8"/>
    </w:p>
    <w:p w14:paraId="1824E685" w14:textId="77777777" w:rsidR="003956CE" w:rsidRPr="00046975" w:rsidRDefault="00000000" w:rsidP="00046975">
      <w:pPr>
        <w:jc w:val="both"/>
        <w:rPr>
          <w:rFonts w:ascii="Times New Roman" w:hAnsi="Times New Roman" w:cs="Times New Roman"/>
        </w:rPr>
      </w:pPr>
      <w:r w:rsidRPr="00046975">
        <w:rPr>
          <w:rFonts w:ascii="Times New Roman" w:hAnsi="Times New Roman" w:cs="Times New Roman"/>
        </w:rPr>
        <w:t>Correct installation of an exhaust fan is key to its effectiveness. Placement should ensure optimal air removal from the problem area. For instance, in kitchens, the fan should be placed above or near the stove. In bathrooms, it should be installed near the shower or bathtub to capture moisture. Some fans require professional installation, especially if they involve ductwork or electrical connections. Many models are now DIY-friendly, featuring mounting kits and user-friendly instructions.</w:t>
      </w:r>
    </w:p>
    <w:p w14:paraId="5AAC3629" w14:textId="77777777" w:rsidR="003956CE" w:rsidRPr="00046975" w:rsidRDefault="00000000" w:rsidP="00046975">
      <w:pPr>
        <w:pStyle w:val="Heading2"/>
        <w:jc w:val="both"/>
        <w:rPr>
          <w:rFonts w:ascii="Times New Roman" w:hAnsi="Times New Roman" w:cs="Times New Roman"/>
        </w:rPr>
      </w:pPr>
      <w:bookmarkStart w:id="9" w:name="_Toc201762671"/>
      <w:r w:rsidRPr="00046975">
        <w:rPr>
          <w:rFonts w:ascii="Times New Roman" w:hAnsi="Times New Roman" w:cs="Times New Roman"/>
        </w:rPr>
        <w:t>Smart Features and Automation</w:t>
      </w:r>
      <w:bookmarkEnd w:id="9"/>
    </w:p>
    <w:p w14:paraId="1BA6A56E" w14:textId="77777777" w:rsidR="003956CE" w:rsidRPr="00046975" w:rsidRDefault="00000000" w:rsidP="00046975">
      <w:pPr>
        <w:jc w:val="both"/>
        <w:rPr>
          <w:rFonts w:ascii="Times New Roman" w:hAnsi="Times New Roman" w:cs="Times New Roman"/>
        </w:rPr>
      </w:pPr>
      <w:r w:rsidRPr="00046975">
        <w:rPr>
          <w:rFonts w:ascii="Times New Roman" w:hAnsi="Times New Roman" w:cs="Times New Roman"/>
        </w:rPr>
        <w:t>Modern exhaust fans often come equipped with smart features that enhance user convenience and performance. Some include humidity or motion sensors, which trigger automatic operation. Others may offer programmable timers, night lights, or Bluetooth connectivity for control via mobile apps. These advanced features help maintain consistent indoor air quality without requiring manual intervention, making exhaust fans more efficient and user-friendly.</w:t>
      </w:r>
    </w:p>
    <w:p w14:paraId="63251AF7" w14:textId="77777777" w:rsidR="003956CE" w:rsidRPr="00046975" w:rsidRDefault="00000000" w:rsidP="00046975">
      <w:pPr>
        <w:pStyle w:val="Heading2"/>
        <w:jc w:val="both"/>
        <w:rPr>
          <w:rFonts w:ascii="Times New Roman" w:hAnsi="Times New Roman" w:cs="Times New Roman"/>
        </w:rPr>
      </w:pPr>
      <w:bookmarkStart w:id="10" w:name="_Toc201762672"/>
      <w:r w:rsidRPr="00046975">
        <w:rPr>
          <w:rFonts w:ascii="Times New Roman" w:hAnsi="Times New Roman" w:cs="Times New Roman"/>
        </w:rPr>
        <w:t>Maintenance and Durability</w:t>
      </w:r>
      <w:bookmarkEnd w:id="10"/>
    </w:p>
    <w:p w14:paraId="218863CD" w14:textId="77777777" w:rsidR="003956CE" w:rsidRPr="00046975" w:rsidRDefault="00000000" w:rsidP="00046975">
      <w:pPr>
        <w:jc w:val="both"/>
        <w:rPr>
          <w:rFonts w:ascii="Times New Roman" w:hAnsi="Times New Roman" w:cs="Times New Roman"/>
        </w:rPr>
      </w:pPr>
      <w:r w:rsidRPr="00046975">
        <w:rPr>
          <w:rFonts w:ascii="Times New Roman" w:hAnsi="Times New Roman" w:cs="Times New Roman"/>
        </w:rPr>
        <w:t>To keep an exhaust fan functioning effectively, regular maintenance is essential. This includes cleaning dust and grease from the blades, checking filters if present, and ensuring ducts are not blocked. Most exhaust fans are made of durable materials such as plastic or rust-resistant metals, allowing them to withstand humid or greasy conditions. Proper care extends the lifespan of the fan and ensures consistent performance.</w:t>
      </w:r>
    </w:p>
    <w:p w14:paraId="086982CC" w14:textId="77777777" w:rsidR="003956CE" w:rsidRPr="00046975" w:rsidRDefault="00000000" w:rsidP="00046975">
      <w:pPr>
        <w:pStyle w:val="Heading2"/>
        <w:jc w:val="both"/>
        <w:rPr>
          <w:rFonts w:ascii="Times New Roman" w:hAnsi="Times New Roman" w:cs="Times New Roman"/>
        </w:rPr>
      </w:pPr>
      <w:bookmarkStart w:id="11" w:name="_Toc201762673"/>
      <w:r w:rsidRPr="00046975">
        <w:rPr>
          <w:rFonts w:ascii="Times New Roman" w:hAnsi="Times New Roman" w:cs="Times New Roman"/>
        </w:rPr>
        <w:t>Health and Environmental Benefits</w:t>
      </w:r>
      <w:bookmarkEnd w:id="11"/>
    </w:p>
    <w:p w14:paraId="52CB7EFC" w14:textId="77777777" w:rsidR="003956CE" w:rsidRPr="00046975" w:rsidRDefault="00000000" w:rsidP="00046975">
      <w:pPr>
        <w:jc w:val="both"/>
        <w:rPr>
          <w:rFonts w:ascii="Times New Roman" w:hAnsi="Times New Roman" w:cs="Times New Roman"/>
        </w:rPr>
      </w:pPr>
      <w:r w:rsidRPr="00046975">
        <w:rPr>
          <w:rFonts w:ascii="Times New Roman" w:hAnsi="Times New Roman" w:cs="Times New Roman"/>
        </w:rPr>
        <w:t>Exhaust fans contribute significantly to health and well-being. By eliminating mold-causing moisture, allergens, and pollutants, they reduce the risk of respiratory problems and infections. They also play a key role in maintaining a balanced indoor climate, especially in areas without windows or proper natural ventilation. In environmentally conscious buildings, exhaust fans help meet green building standards by improving air exchange rates and reducing dependence on energy-intensive HVAC systems.</w:t>
      </w:r>
    </w:p>
    <w:p w14:paraId="63D37032" w14:textId="77777777" w:rsidR="003956CE" w:rsidRPr="00046975" w:rsidRDefault="00000000" w:rsidP="00046975">
      <w:pPr>
        <w:pStyle w:val="Heading2"/>
        <w:jc w:val="both"/>
        <w:rPr>
          <w:rFonts w:ascii="Times New Roman" w:hAnsi="Times New Roman" w:cs="Times New Roman"/>
        </w:rPr>
      </w:pPr>
      <w:bookmarkStart w:id="12" w:name="_Toc201762674"/>
      <w:r w:rsidRPr="00046975">
        <w:rPr>
          <w:rFonts w:ascii="Times New Roman" w:hAnsi="Times New Roman" w:cs="Times New Roman"/>
        </w:rPr>
        <w:t>Common Applications in Residential and Commercial Settings</w:t>
      </w:r>
      <w:bookmarkEnd w:id="12"/>
    </w:p>
    <w:p w14:paraId="41842886" w14:textId="77777777" w:rsidR="003956CE" w:rsidRPr="00046975" w:rsidRDefault="00000000" w:rsidP="00046975">
      <w:pPr>
        <w:jc w:val="both"/>
        <w:rPr>
          <w:rFonts w:ascii="Times New Roman" w:hAnsi="Times New Roman" w:cs="Times New Roman"/>
        </w:rPr>
      </w:pPr>
      <w:r w:rsidRPr="00046975">
        <w:rPr>
          <w:rFonts w:ascii="Times New Roman" w:hAnsi="Times New Roman" w:cs="Times New Roman"/>
        </w:rPr>
        <w:t xml:space="preserve">In homes, exhaust fans are most commonly used in bathrooms, kitchens, laundry rooms, and basements. In commercial spaces, such as restaurants, hotels, gyms, and laboratories, they are essential for managing odors, moisture, and airborne contaminants. Industrial setups rely on large </w:t>
      </w:r>
      <w:r w:rsidRPr="00046975">
        <w:rPr>
          <w:rFonts w:ascii="Times New Roman" w:hAnsi="Times New Roman" w:cs="Times New Roman"/>
        </w:rPr>
        <w:lastRenderedPageBreak/>
        <w:t>exhaust systems to keep work environments safe and compliant with safety regulations. Whether for a small apartment or a large factory, there is an exhaust fan solution to meet every need.</w:t>
      </w:r>
    </w:p>
    <w:p w14:paraId="061367E9" w14:textId="77777777" w:rsidR="003956CE" w:rsidRPr="00046975" w:rsidRDefault="00000000" w:rsidP="00046975">
      <w:pPr>
        <w:pStyle w:val="Heading2"/>
        <w:jc w:val="both"/>
        <w:rPr>
          <w:rFonts w:ascii="Times New Roman" w:hAnsi="Times New Roman" w:cs="Times New Roman"/>
        </w:rPr>
      </w:pPr>
      <w:bookmarkStart w:id="13" w:name="_Toc201762675"/>
      <w:r w:rsidRPr="00046975">
        <w:rPr>
          <w:rFonts w:ascii="Times New Roman" w:hAnsi="Times New Roman" w:cs="Times New Roman"/>
        </w:rPr>
        <w:t>Conclusion</w:t>
      </w:r>
      <w:bookmarkEnd w:id="13"/>
    </w:p>
    <w:p w14:paraId="31861735" w14:textId="77777777" w:rsidR="003956CE" w:rsidRDefault="00000000" w:rsidP="00046975">
      <w:pPr>
        <w:jc w:val="both"/>
      </w:pPr>
      <w:r w:rsidRPr="00046975">
        <w:rPr>
          <w:rFonts w:ascii="Times New Roman" w:hAnsi="Times New Roman" w:cs="Times New Roman"/>
        </w:rPr>
        <w:t>Exhaust fans are essential for maintaining healthy indoor environments. They effectively remove unwanted air, odors, heat, and moisture, creating a space that is comfortable and safe. With advancements in technology and design, modern exhaust fans offer improved efficiency, quieter operation, and smart features that enhance their functionality. Whether in homes, offices, or industrial facilities, installing a quality exhaust fan is a wise investment for air quality and overall wellness. As energy efficiency and environmental consciousness continue to grow, exhaust fans will remain a crucial part of modern ventilation syst</w:t>
      </w:r>
      <w:r>
        <w:t>ems.</w:t>
      </w:r>
    </w:p>
    <w:sectPr w:rsidR="003956CE"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BAB43B" w14:textId="77777777" w:rsidR="0037247A" w:rsidRDefault="0037247A" w:rsidP="00046975">
      <w:pPr>
        <w:spacing w:after="0" w:line="240" w:lineRule="auto"/>
      </w:pPr>
      <w:r>
        <w:separator/>
      </w:r>
    </w:p>
  </w:endnote>
  <w:endnote w:type="continuationSeparator" w:id="0">
    <w:p w14:paraId="5B640B00" w14:textId="77777777" w:rsidR="0037247A" w:rsidRDefault="0037247A" w:rsidP="00046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D1DC0" w14:textId="0DF7118E" w:rsidR="00046975" w:rsidRDefault="00046975">
    <w:pPr>
      <w:pStyle w:val="Footer"/>
    </w:pPr>
    <w:r>
      <w:rPr>
        <w:noProof/>
        <w:color w:val="4F81BD" w:themeColor="accent1"/>
      </w:rPr>
      <mc:AlternateContent>
        <mc:Choice Requires="wps">
          <w:drawing>
            <wp:anchor distT="0" distB="0" distL="114300" distR="114300" simplePos="0" relativeHeight="251659264" behindDoc="0" locked="0" layoutInCell="1" allowOverlap="1" wp14:anchorId="5A691D1F" wp14:editId="0D8F125F">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5D68889"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Pr>
        <w:color w:val="4F81BD" w:themeColor="accent1"/>
      </w:rPr>
      <w:t xml:space="preserve"> </w:t>
    </w:r>
    <w:r w:rsidRPr="00046975">
      <w:rPr>
        <w:rFonts w:asciiTheme="majorHAnsi" w:eastAsiaTheme="majorEastAsia" w:hAnsiTheme="majorHAnsi" w:cstheme="majorBidi"/>
        <w:color w:val="0D0D0D" w:themeColor="text1" w:themeTint="F2"/>
        <w:sz w:val="20"/>
        <w:szCs w:val="20"/>
      </w:rPr>
      <w:t xml:space="preserve">pg. </w:t>
    </w:r>
    <w:r w:rsidRPr="00046975">
      <w:rPr>
        <w:color w:val="0D0D0D" w:themeColor="text1" w:themeTint="F2"/>
        <w:sz w:val="20"/>
        <w:szCs w:val="20"/>
      </w:rPr>
      <w:fldChar w:fldCharType="begin"/>
    </w:r>
    <w:r w:rsidRPr="00046975">
      <w:rPr>
        <w:color w:val="0D0D0D" w:themeColor="text1" w:themeTint="F2"/>
        <w:sz w:val="20"/>
        <w:szCs w:val="20"/>
      </w:rPr>
      <w:instrText xml:space="preserve"> PAGE    \* MERGEFORMAT </w:instrText>
    </w:r>
    <w:r w:rsidRPr="00046975">
      <w:rPr>
        <w:color w:val="0D0D0D" w:themeColor="text1" w:themeTint="F2"/>
        <w:sz w:val="20"/>
        <w:szCs w:val="20"/>
      </w:rPr>
      <w:fldChar w:fldCharType="separate"/>
    </w:r>
    <w:r w:rsidRPr="00046975">
      <w:rPr>
        <w:rFonts w:asciiTheme="majorHAnsi" w:eastAsiaTheme="majorEastAsia" w:hAnsiTheme="majorHAnsi" w:cstheme="majorBidi"/>
        <w:noProof/>
        <w:color w:val="0D0D0D" w:themeColor="text1" w:themeTint="F2"/>
        <w:sz w:val="20"/>
        <w:szCs w:val="20"/>
      </w:rPr>
      <w:t>2</w:t>
    </w:r>
    <w:r w:rsidRPr="00046975">
      <w:rPr>
        <w:rFonts w:asciiTheme="majorHAnsi" w:eastAsiaTheme="majorEastAsia" w:hAnsiTheme="majorHAnsi" w:cstheme="majorBidi"/>
        <w:noProof/>
        <w:color w:val="0D0D0D" w:themeColor="text1" w:themeTint="F2"/>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54F3A" w14:textId="77777777" w:rsidR="0037247A" w:rsidRDefault="0037247A" w:rsidP="00046975">
      <w:pPr>
        <w:spacing w:after="0" w:line="240" w:lineRule="auto"/>
      </w:pPr>
      <w:r>
        <w:separator/>
      </w:r>
    </w:p>
  </w:footnote>
  <w:footnote w:type="continuationSeparator" w:id="0">
    <w:p w14:paraId="284EA712" w14:textId="77777777" w:rsidR="0037247A" w:rsidRDefault="0037247A" w:rsidP="000469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3E7F6" w14:textId="09A11C26" w:rsidR="00046975" w:rsidRDefault="00046975">
    <w:pPr>
      <w:pStyle w:val="Header"/>
    </w:pPr>
    <w:r>
      <w:t>Exhaust Fan-Description</w:t>
    </w:r>
  </w:p>
  <w:p w14:paraId="5A65DA2F" w14:textId="77777777" w:rsidR="00046975" w:rsidRDefault="00046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5592055">
    <w:abstractNumId w:val="8"/>
  </w:num>
  <w:num w:numId="2" w16cid:durableId="255098140">
    <w:abstractNumId w:val="6"/>
  </w:num>
  <w:num w:numId="3" w16cid:durableId="297224129">
    <w:abstractNumId w:val="5"/>
  </w:num>
  <w:num w:numId="4" w16cid:durableId="726342549">
    <w:abstractNumId w:val="4"/>
  </w:num>
  <w:num w:numId="5" w16cid:durableId="998314987">
    <w:abstractNumId w:val="7"/>
  </w:num>
  <w:num w:numId="6" w16cid:durableId="564070945">
    <w:abstractNumId w:val="3"/>
  </w:num>
  <w:num w:numId="7" w16cid:durableId="1515218291">
    <w:abstractNumId w:val="2"/>
  </w:num>
  <w:num w:numId="8" w16cid:durableId="2001154684">
    <w:abstractNumId w:val="1"/>
  </w:num>
  <w:num w:numId="9" w16cid:durableId="2047556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6975"/>
    <w:rsid w:val="0006063C"/>
    <w:rsid w:val="0015074B"/>
    <w:rsid w:val="0029639D"/>
    <w:rsid w:val="00326F90"/>
    <w:rsid w:val="0037247A"/>
    <w:rsid w:val="003956CE"/>
    <w:rsid w:val="00AA1D8D"/>
    <w:rsid w:val="00B47730"/>
    <w:rsid w:val="00CB0664"/>
    <w:rsid w:val="00EF6B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838753"/>
  <w14:defaultImageDpi w14:val="300"/>
  <w15:docId w15:val="{86AA4B5B-EF77-45A1-909B-40EE1B942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046975"/>
    <w:pPr>
      <w:spacing w:after="100"/>
    </w:pPr>
  </w:style>
  <w:style w:type="paragraph" w:styleId="TOC2">
    <w:name w:val="toc 2"/>
    <w:basedOn w:val="Normal"/>
    <w:next w:val="Normal"/>
    <w:autoRedefine/>
    <w:uiPriority w:val="39"/>
    <w:unhideWhenUsed/>
    <w:rsid w:val="00046975"/>
    <w:pPr>
      <w:spacing w:after="100"/>
      <w:ind w:left="220"/>
    </w:pPr>
  </w:style>
  <w:style w:type="character" w:styleId="Hyperlink">
    <w:name w:val="Hyperlink"/>
    <w:basedOn w:val="DefaultParagraphFont"/>
    <w:uiPriority w:val="99"/>
    <w:unhideWhenUsed/>
    <w:rsid w:val="000469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MASUB KALEEM USMANI</cp:lastModifiedBy>
  <cp:revision>2</cp:revision>
  <dcterms:created xsi:type="dcterms:W3CDTF">2025-06-25T11:51:00Z</dcterms:created>
  <dcterms:modified xsi:type="dcterms:W3CDTF">2025-06-25T11:51:00Z</dcterms:modified>
  <cp:category/>
</cp:coreProperties>
</file>