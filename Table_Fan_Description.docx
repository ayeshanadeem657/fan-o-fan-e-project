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9702897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26FC24D" w14:textId="44BD8471" w:rsidR="004170CA" w:rsidRDefault="004170CA">
          <w:pPr>
            <w:pStyle w:val="TOCHeading"/>
          </w:pPr>
          <w:r>
            <w:t>Contents</w:t>
          </w:r>
        </w:p>
        <w:p w14:paraId="16DA1426" w14:textId="09973AD6" w:rsidR="004170CA" w:rsidRDefault="004170CA">
          <w:pPr>
            <w:pStyle w:val="TOC1"/>
            <w:tabs>
              <w:tab w:val="right" w:leader="dot" w:pos="8630"/>
            </w:tabs>
            <w:rPr>
              <w:noProof/>
            </w:rPr>
          </w:pPr>
          <w:r>
            <w:fldChar w:fldCharType="begin"/>
          </w:r>
          <w:r>
            <w:instrText xml:space="preserve"> TOC \o "1-3" \h \z \u </w:instrText>
          </w:r>
          <w:r>
            <w:fldChar w:fldCharType="separate"/>
          </w:r>
          <w:hyperlink w:anchor="_Toc201762472" w:history="1">
            <w:r w:rsidRPr="00875788">
              <w:rPr>
                <w:rStyle w:val="Hyperlink"/>
                <w:rFonts w:ascii="Times New Roman" w:hAnsi="Times New Roman" w:cs="Times New Roman"/>
                <w:noProof/>
              </w:rPr>
              <w:t>Table Fan-Description:</w:t>
            </w:r>
            <w:r>
              <w:rPr>
                <w:noProof/>
                <w:webHidden/>
              </w:rPr>
              <w:tab/>
            </w:r>
            <w:r>
              <w:rPr>
                <w:noProof/>
                <w:webHidden/>
              </w:rPr>
              <w:fldChar w:fldCharType="begin"/>
            </w:r>
            <w:r>
              <w:rPr>
                <w:noProof/>
                <w:webHidden/>
              </w:rPr>
              <w:instrText xml:space="preserve"> PAGEREF _Toc201762472 \h </w:instrText>
            </w:r>
            <w:r>
              <w:rPr>
                <w:noProof/>
                <w:webHidden/>
              </w:rPr>
            </w:r>
            <w:r>
              <w:rPr>
                <w:noProof/>
                <w:webHidden/>
              </w:rPr>
              <w:fldChar w:fldCharType="separate"/>
            </w:r>
            <w:r>
              <w:rPr>
                <w:noProof/>
                <w:webHidden/>
              </w:rPr>
              <w:t>2</w:t>
            </w:r>
            <w:r>
              <w:rPr>
                <w:noProof/>
                <w:webHidden/>
              </w:rPr>
              <w:fldChar w:fldCharType="end"/>
            </w:r>
          </w:hyperlink>
        </w:p>
        <w:p w14:paraId="4743C41B" w14:textId="146A2268" w:rsidR="004170CA" w:rsidRDefault="004170CA">
          <w:pPr>
            <w:pStyle w:val="TOC1"/>
            <w:tabs>
              <w:tab w:val="right" w:leader="dot" w:pos="8630"/>
            </w:tabs>
            <w:rPr>
              <w:noProof/>
            </w:rPr>
          </w:pPr>
          <w:hyperlink w:anchor="_Toc201762473" w:history="1">
            <w:r w:rsidRPr="00875788">
              <w:rPr>
                <w:rStyle w:val="Hyperlink"/>
                <w:rFonts w:ascii="Times New Roman" w:hAnsi="Times New Roman" w:cs="Times New Roman"/>
                <w:noProof/>
              </w:rPr>
              <w:t>Table Fan – Compact Cooling for Everyday Comfort:</w:t>
            </w:r>
            <w:r>
              <w:rPr>
                <w:noProof/>
                <w:webHidden/>
              </w:rPr>
              <w:tab/>
            </w:r>
            <w:r>
              <w:rPr>
                <w:noProof/>
                <w:webHidden/>
              </w:rPr>
              <w:fldChar w:fldCharType="begin"/>
            </w:r>
            <w:r>
              <w:rPr>
                <w:noProof/>
                <w:webHidden/>
              </w:rPr>
              <w:instrText xml:space="preserve"> PAGEREF _Toc201762473 \h </w:instrText>
            </w:r>
            <w:r>
              <w:rPr>
                <w:noProof/>
                <w:webHidden/>
              </w:rPr>
            </w:r>
            <w:r>
              <w:rPr>
                <w:noProof/>
                <w:webHidden/>
              </w:rPr>
              <w:fldChar w:fldCharType="separate"/>
            </w:r>
            <w:r>
              <w:rPr>
                <w:noProof/>
                <w:webHidden/>
              </w:rPr>
              <w:t>2</w:t>
            </w:r>
            <w:r>
              <w:rPr>
                <w:noProof/>
                <w:webHidden/>
              </w:rPr>
              <w:fldChar w:fldCharType="end"/>
            </w:r>
          </w:hyperlink>
        </w:p>
        <w:p w14:paraId="0DC71288" w14:textId="66C4969B" w:rsidR="004170CA" w:rsidRDefault="004170CA">
          <w:pPr>
            <w:pStyle w:val="TOC2"/>
            <w:tabs>
              <w:tab w:val="right" w:leader="dot" w:pos="8630"/>
            </w:tabs>
            <w:rPr>
              <w:noProof/>
            </w:rPr>
          </w:pPr>
          <w:hyperlink w:anchor="_Toc201762474" w:history="1">
            <w:r w:rsidRPr="0087578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_Toc201762474 \h </w:instrText>
            </w:r>
            <w:r>
              <w:rPr>
                <w:noProof/>
                <w:webHidden/>
              </w:rPr>
            </w:r>
            <w:r>
              <w:rPr>
                <w:noProof/>
                <w:webHidden/>
              </w:rPr>
              <w:fldChar w:fldCharType="separate"/>
            </w:r>
            <w:r>
              <w:rPr>
                <w:noProof/>
                <w:webHidden/>
              </w:rPr>
              <w:t>2</w:t>
            </w:r>
            <w:r>
              <w:rPr>
                <w:noProof/>
                <w:webHidden/>
              </w:rPr>
              <w:fldChar w:fldCharType="end"/>
            </w:r>
          </w:hyperlink>
        </w:p>
        <w:p w14:paraId="291EB344" w14:textId="10BBDC48" w:rsidR="004170CA" w:rsidRDefault="004170CA">
          <w:pPr>
            <w:pStyle w:val="TOC2"/>
            <w:tabs>
              <w:tab w:val="right" w:leader="dot" w:pos="8630"/>
            </w:tabs>
            <w:rPr>
              <w:noProof/>
            </w:rPr>
          </w:pPr>
          <w:hyperlink w:anchor="_Toc201762475" w:history="1">
            <w:r w:rsidRPr="00875788">
              <w:rPr>
                <w:rStyle w:val="Hyperlink"/>
                <w:rFonts w:ascii="Times New Roman" w:hAnsi="Times New Roman" w:cs="Times New Roman"/>
                <w:noProof/>
              </w:rPr>
              <w:t>Compact and Space-Efficient Design</w:t>
            </w:r>
            <w:r>
              <w:rPr>
                <w:noProof/>
                <w:webHidden/>
              </w:rPr>
              <w:tab/>
            </w:r>
            <w:r>
              <w:rPr>
                <w:noProof/>
                <w:webHidden/>
              </w:rPr>
              <w:fldChar w:fldCharType="begin"/>
            </w:r>
            <w:r>
              <w:rPr>
                <w:noProof/>
                <w:webHidden/>
              </w:rPr>
              <w:instrText xml:space="preserve"> PAGEREF _Toc201762475 \h </w:instrText>
            </w:r>
            <w:r>
              <w:rPr>
                <w:noProof/>
                <w:webHidden/>
              </w:rPr>
            </w:r>
            <w:r>
              <w:rPr>
                <w:noProof/>
                <w:webHidden/>
              </w:rPr>
              <w:fldChar w:fldCharType="separate"/>
            </w:r>
            <w:r>
              <w:rPr>
                <w:noProof/>
                <w:webHidden/>
              </w:rPr>
              <w:t>2</w:t>
            </w:r>
            <w:r>
              <w:rPr>
                <w:noProof/>
                <w:webHidden/>
              </w:rPr>
              <w:fldChar w:fldCharType="end"/>
            </w:r>
          </w:hyperlink>
        </w:p>
        <w:p w14:paraId="19CFF299" w14:textId="666F714F" w:rsidR="004170CA" w:rsidRDefault="004170CA">
          <w:pPr>
            <w:pStyle w:val="TOC2"/>
            <w:tabs>
              <w:tab w:val="right" w:leader="dot" w:pos="8630"/>
            </w:tabs>
            <w:rPr>
              <w:noProof/>
            </w:rPr>
          </w:pPr>
          <w:hyperlink w:anchor="_Toc201762476" w:history="1">
            <w:r w:rsidRPr="00875788">
              <w:rPr>
                <w:rStyle w:val="Hyperlink"/>
                <w:rFonts w:ascii="Times New Roman" w:hAnsi="Times New Roman" w:cs="Times New Roman"/>
                <w:noProof/>
              </w:rPr>
              <w:t>Powerful Airflow in a Small Package</w:t>
            </w:r>
            <w:r>
              <w:rPr>
                <w:noProof/>
                <w:webHidden/>
              </w:rPr>
              <w:tab/>
            </w:r>
            <w:r>
              <w:rPr>
                <w:noProof/>
                <w:webHidden/>
              </w:rPr>
              <w:fldChar w:fldCharType="begin"/>
            </w:r>
            <w:r>
              <w:rPr>
                <w:noProof/>
                <w:webHidden/>
              </w:rPr>
              <w:instrText xml:space="preserve"> PAGEREF _Toc201762476 \h </w:instrText>
            </w:r>
            <w:r>
              <w:rPr>
                <w:noProof/>
                <w:webHidden/>
              </w:rPr>
            </w:r>
            <w:r>
              <w:rPr>
                <w:noProof/>
                <w:webHidden/>
              </w:rPr>
              <w:fldChar w:fldCharType="separate"/>
            </w:r>
            <w:r>
              <w:rPr>
                <w:noProof/>
                <w:webHidden/>
              </w:rPr>
              <w:t>2</w:t>
            </w:r>
            <w:r>
              <w:rPr>
                <w:noProof/>
                <w:webHidden/>
              </w:rPr>
              <w:fldChar w:fldCharType="end"/>
            </w:r>
          </w:hyperlink>
        </w:p>
        <w:p w14:paraId="599AA894" w14:textId="2295ECBE" w:rsidR="004170CA" w:rsidRDefault="004170CA">
          <w:pPr>
            <w:pStyle w:val="TOC2"/>
            <w:tabs>
              <w:tab w:val="right" w:leader="dot" w:pos="8630"/>
            </w:tabs>
            <w:rPr>
              <w:noProof/>
            </w:rPr>
          </w:pPr>
          <w:hyperlink w:anchor="_Toc201762477" w:history="1">
            <w:r w:rsidRPr="00875788">
              <w:rPr>
                <w:rStyle w:val="Hyperlink"/>
                <w:rFonts w:ascii="Times New Roman" w:hAnsi="Times New Roman" w:cs="Times New Roman"/>
                <w:noProof/>
              </w:rPr>
              <w:t>User-Friendly Features</w:t>
            </w:r>
            <w:r>
              <w:rPr>
                <w:noProof/>
                <w:webHidden/>
              </w:rPr>
              <w:tab/>
            </w:r>
            <w:r>
              <w:rPr>
                <w:noProof/>
                <w:webHidden/>
              </w:rPr>
              <w:fldChar w:fldCharType="begin"/>
            </w:r>
            <w:r>
              <w:rPr>
                <w:noProof/>
                <w:webHidden/>
              </w:rPr>
              <w:instrText xml:space="preserve"> PAGEREF _Toc201762477 \h </w:instrText>
            </w:r>
            <w:r>
              <w:rPr>
                <w:noProof/>
                <w:webHidden/>
              </w:rPr>
            </w:r>
            <w:r>
              <w:rPr>
                <w:noProof/>
                <w:webHidden/>
              </w:rPr>
              <w:fldChar w:fldCharType="separate"/>
            </w:r>
            <w:r>
              <w:rPr>
                <w:noProof/>
                <w:webHidden/>
              </w:rPr>
              <w:t>2</w:t>
            </w:r>
            <w:r>
              <w:rPr>
                <w:noProof/>
                <w:webHidden/>
              </w:rPr>
              <w:fldChar w:fldCharType="end"/>
            </w:r>
          </w:hyperlink>
        </w:p>
        <w:p w14:paraId="1D421D2B" w14:textId="0474BB4D" w:rsidR="004170CA" w:rsidRDefault="004170CA">
          <w:pPr>
            <w:pStyle w:val="TOC2"/>
            <w:tabs>
              <w:tab w:val="right" w:leader="dot" w:pos="8630"/>
            </w:tabs>
            <w:rPr>
              <w:noProof/>
            </w:rPr>
          </w:pPr>
          <w:hyperlink w:anchor="_Toc201762478" w:history="1">
            <w:r w:rsidRPr="00875788">
              <w:rPr>
                <w:rStyle w:val="Hyperlink"/>
                <w:rFonts w:ascii="Times New Roman" w:hAnsi="Times New Roman" w:cs="Times New Roman"/>
                <w:noProof/>
              </w:rPr>
              <w:t>Quiet Operation for Peaceful Environments</w:t>
            </w:r>
            <w:r>
              <w:rPr>
                <w:noProof/>
                <w:webHidden/>
              </w:rPr>
              <w:tab/>
            </w:r>
            <w:r>
              <w:rPr>
                <w:noProof/>
                <w:webHidden/>
              </w:rPr>
              <w:fldChar w:fldCharType="begin"/>
            </w:r>
            <w:r>
              <w:rPr>
                <w:noProof/>
                <w:webHidden/>
              </w:rPr>
              <w:instrText xml:space="preserve"> PAGEREF _Toc201762478 \h </w:instrText>
            </w:r>
            <w:r>
              <w:rPr>
                <w:noProof/>
                <w:webHidden/>
              </w:rPr>
            </w:r>
            <w:r>
              <w:rPr>
                <w:noProof/>
                <w:webHidden/>
              </w:rPr>
              <w:fldChar w:fldCharType="separate"/>
            </w:r>
            <w:r>
              <w:rPr>
                <w:noProof/>
                <w:webHidden/>
              </w:rPr>
              <w:t>2</w:t>
            </w:r>
            <w:r>
              <w:rPr>
                <w:noProof/>
                <w:webHidden/>
              </w:rPr>
              <w:fldChar w:fldCharType="end"/>
            </w:r>
          </w:hyperlink>
        </w:p>
        <w:p w14:paraId="0C65C793" w14:textId="3D0C5C55" w:rsidR="004170CA" w:rsidRDefault="004170CA">
          <w:pPr>
            <w:pStyle w:val="TOC2"/>
            <w:tabs>
              <w:tab w:val="right" w:leader="dot" w:pos="8630"/>
            </w:tabs>
            <w:rPr>
              <w:noProof/>
            </w:rPr>
          </w:pPr>
          <w:hyperlink w:anchor="_Toc201762479" w:history="1">
            <w:r w:rsidRPr="00875788">
              <w:rPr>
                <w:rStyle w:val="Hyperlink"/>
                <w:rFonts w:ascii="Times New Roman" w:hAnsi="Times New Roman" w:cs="Times New Roman"/>
                <w:noProof/>
              </w:rPr>
              <w:t>Energy-Efficient and Eco-Friendly</w:t>
            </w:r>
            <w:r>
              <w:rPr>
                <w:noProof/>
                <w:webHidden/>
              </w:rPr>
              <w:tab/>
            </w:r>
            <w:r>
              <w:rPr>
                <w:noProof/>
                <w:webHidden/>
              </w:rPr>
              <w:fldChar w:fldCharType="begin"/>
            </w:r>
            <w:r>
              <w:rPr>
                <w:noProof/>
                <w:webHidden/>
              </w:rPr>
              <w:instrText xml:space="preserve"> PAGEREF _Toc201762479 \h </w:instrText>
            </w:r>
            <w:r>
              <w:rPr>
                <w:noProof/>
                <w:webHidden/>
              </w:rPr>
            </w:r>
            <w:r>
              <w:rPr>
                <w:noProof/>
                <w:webHidden/>
              </w:rPr>
              <w:fldChar w:fldCharType="separate"/>
            </w:r>
            <w:r>
              <w:rPr>
                <w:noProof/>
                <w:webHidden/>
              </w:rPr>
              <w:t>3</w:t>
            </w:r>
            <w:r>
              <w:rPr>
                <w:noProof/>
                <w:webHidden/>
              </w:rPr>
              <w:fldChar w:fldCharType="end"/>
            </w:r>
          </w:hyperlink>
        </w:p>
        <w:p w14:paraId="37A61AC9" w14:textId="7075343D" w:rsidR="004170CA" w:rsidRDefault="004170CA">
          <w:pPr>
            <w:pStyle w:val="TOC2"/>
            <w:tabs>
              <w:tab w:val="right" w:leader="dot" w:pos="8630"/>
            </w:tabs>
            <w:rPr>
              <w:noProof/>
            </w:rPr>
          </w:pPr>
          <w:hyperlink w:anchor="_Toc201762480" w:history="1">
            <w:r w:rsidRPr="00875788">
              <w:rPr>
                <w:rStyle w:val="Hyperlink"/>
                <w:rFonts w:ascii="Times New Roman" w:hAnsi="Times New Roman" w:cs="Times New Roman"/>
                <w:noProof/>
              </w:rPr>
              <w:t>Safe and Durable</w:t>
            </w:r>
            <w:r>
              <w:rPr>
                <w:noProof/>
                <w:webHidden/>
              </w:rPr>
              <w:tab/>
            </w:r>
            <w:r>
              <w:rPr>
                <w:noProof/>
                <w:webHidden/>
              </w:rPr>
              <w:fldChar w:fldCharType="begin"/>
            </w:r>
            <w:r>
              <w:rPr>
                <w:noProof/>
                <w:webHidden/>
              </w:rPr>
              <w:instrText xml:space="preserve"> PAGEREF _Toc201762480 \h </w:instrText>
            </w:r>
            <w:r>
              <w:rPr>
                <w:noProof/>
                <w:webHidden/>
              </w:rPr>
            </w:r>
            <w:r>
              <w:rPr>
                <w:noProof/>
                <w:webHidden/>
              </w:rPr>
              <w:fldChar w:fldCharType="separate"/>
            </w:r>
            <w:r>
              <w:rPr>
                <w:noProof/>
                <w:webHidden/>
              </w:rPr>
              <w:t>3</w:t>
            </w:r>
            <w:r>
              <w:rPr>
                <w:noProof/>
                <w:webHidden/>
              </w:rPr>
              <w:fldChar w:fldCharType="end"/>
            </w:r>
          </w:hyperlink>
        </w:p>
        <w:p w14:paraId="7A5E5653" w14:textId="5B1B6734" w:rsidR="004170CA" w:rsidRDefault="004170CA">
          <w:pPr>
            <w:pStyle w:val="TOC2"/>
            <w:tabs>
              <w:tab w:val="right" w:leader="dot" w:pos="8630"/>
            </w:tabs>
            <w:rPr>
              <w:noProof/>
            </w:rPr>
          </w:pPr>
          <w:hyperlink w:anchor="_Toc201762481" w:history="1">
            <w:r w:rsidRPr="00875788">
              <w:rPr>
                <w:rStyle w:val="Hyperlink"/>
                <w:rFonts w:ascii="Times New Roman" w:hAnsi="Times New Roman" w:cs="Times New Roman"/>
                <w:noProof/>
              </w:rPr>
              <w:t>Easy to Clean and Maintain</w:t>
            </w:r>
            <w:r>
              <w:rPr>
                <w:noProof/>
                <w:webHidden/>
              </w:rPr>
              <w:tab/>
            </w:r>
            <w:r>
              <w:rPr>
                <w:noProof/>
                <w:webHidden/>
              </w:rPr>
              <w:fldChar w:fldCharType="begin"/>
            </w:r>
            <w:r>
              <w:rPr>
                <w:noProof/>
                <w:webHidden/>
              </w:rPr>
              <w:instrText xml:space="preserve"> PAGEREF _Toc201762481 \h </w:instrText>
            </w:r>
            <w:r>
              <w:rPr>
                <w:noProof/>
                <w:webHidden/>
              </w:rPr>
            </w:r>
            <w:r>
              <w:rPr>
                <w:noProof/>
                <w:webHidden/>
              </w:rPr>
              <w:fldChar w:fldCharType="separate"/>
            </w:r>
            <w:r>
              <w:rPr>
                <w:noProof/>
                <w:webHidden/>
              </w:rPr>
              <w:t>3</w:t>
            </w:r>
            <w:r>
              <w:rPr>
                <w:noProof/>
                <w:webHidden/>
              </w:rPr>
              <w:fldChar w:fldCharType="end"/>
            </w:r>
          </w:hyperlink>
        </w:p>
        <w:p w14:paraId="1022AF08" w14:textId="1FEB1AF6" w:rsidR="004170CA" w:rsidRDefault="004170CA">
          <w:pPr>
            <w:pStyle w:val="TOC2"/>
            <w:tabs>
              <w:tab w:val="right" w:leader="dot" w:pos="8630"/>
            </w:tabs>
            <w:rPr>
              <w:noProof/>
            </w:rPr>
          </w:pPr>
          <w:hyperlink w:anchor="_Toc201762482" w:history="1">
            <w:r w:rsidRPr="00875788">
              <w:rPr>
                <w:rStyle w:val="Hyperlink"/>
                <w:rFonts w:ascii="Times New Roman" w:hAnsi="Times New Roman" w:cs="Times New Roman"/>
                <w:noProof/>
              </w:rPr>
              <w:t>Wide Range of Applications</w:t>
            </w:r>
            <w:r>
              <w:rPr>
                <w:noProof/>
                <w:webHidden/>
              </w:rPr>
              <w:tab/>
            </w:r>
            <w:r>
              <w:rPr>
                <w:noProof/>
                <w:webHidden/>
              </w:rPr>
              <w:fldChar w:fldCharType="begin"/>
            </w:r>
            <w:r>
              <w:rPr>
                <w:noProof/>
                <w:webHidden/>
              </w:rPr>
              <w:instrText xml:space="preserve"> PAGEREF _Toc201762482 \h </w:instrText>
            </w:r>
            <w:r>
              <w:rPr>
                <w:noProof/>
                <w:webHidden/>
              </w:rPr>
            </w:r>
            <w:r>
              <w:rPr>
                <w:noProof/>
                <w:webHidden/>
              </w:rPr>
              <w:fldChar w:fldCharType="separate"/>
            </w:r>
            <w:r>
              <w:rPr>
                <w:noProof/>
                <w:webHidden/>
              </w:rPr>
              <w:t>3</w:t>
            </w:r>
            <w:r>
              <w:rPr>
                <w:noProof/>
                <w:webHidden/>
              </w:rPr>
              <w:fldChar w:fldCharType="end"/>
            </w:r>
          </w:hyperlink>
        </w:p>
        <w:p w14:paraId="1DA18992" w14:textId="5F498AC9" w:rsidR="004170CA" w:rsidRDefault="004170CA">
          <w:pPr>
            <w:pStyle w:val="TOC2"/>
            <w:tabs>
              <w:tab w:val="right" w:leader="dot" w:pos="8630"/>
            </w:tabs>
            <w:rPr>
              <w:noProof/>
            </w:rPr>
          </w:pPr>
          <w:hyperlink w:anchor="_Toc201762483" w:history="1">
            <w:r w:rsidRPr="00875788">
              <w:rPr>
                <w:rStyle w:val="Hyperlink"/>
                <w:rFonts w:ascii="Times New Roman" w:hAnsi="Times New Roman" w:cs="Times New Roman"/>
                <w:noProof/>
              </w:rPr>
              <w:t>Modern Innovations and Smart Integration</w:t>
            </w:r>
            <w:r>
              <w:rPr>
                <w:noProof/>
                <w:webHidden/>
              </w:rPr>
              <w:tab/>
            </w:r>
            <w:r>
              <w:rPr>
                <w:noProof/>
                <w:webHidden/>
              </w:rPr>
              <w:fldChar w:fldCharType="begin"/>
            </w:r>
            <w:r>
              <w:rPr>
                <w:noProof/>
                <w:webHidden/>
              </w:rPr>
              <w:instrText xml:space="preserve"> PAGEREF _Toc201762483 \h </w:instrText>
            </w:r>
            <w:r>
              <w:rPr>
                <w:noProof/>
                <w:webHidden/>
              </w:rPr>
            </w:r>
            <w:r>
              <w:rPr>
                <w:noProof/>
                <w:webHidden/>
              </w:rPr>
              <w:fldChar w:fldCharType="separate"/>
            </w:r>
            <w:r>
              <w:rPr>
                <w:noProof/>
                <w:webHidden/>
              </w:rPr>
              <w:t>3</w:t>
            </w:r>
            <w:r>
              <w:rPr>
                <w:noProof/>
                <w:webHidden/>
              </w:rPr>
              <w:fldChar w:fldCharType="end"/>
            </w:r>
          </w:hyperlink>
        </w:p>
        <w:p w14:paraId="59275A56" w14:textId="6F3E78CD" w:rsidR="004170CA" w:rsidRDefault="004170CA">
          <w:pPr>
            <w:pStyle w:val="TOC2"/>
            <w:tabs>
              <w:tab w:val="right" w:leader="dot" w:pos="8630"/>
            </w:tabs>
            <w:rPr>
              <w:noProof/>
            </w:rPr>
          </w:pPr>
          <w:hyperlink w:anchor="_Toc201762484" w:history="1">
            <w:r w:rsidRPr="00875788">
              <w:rPr>
                <w:rStyle w:val="Hyperlink"/>
                <w:rFonts w:ascii="Times New Roman" w:hAnsi="Times New Roman" w:cs="Times New Roman"/>
                <w:noProof/>
              </w:rPr>
              <w:t>Budget-Friendly Cooling Solution</w:t>
            </w:r>
            <w:r>
              <w:rPr>
                <w:noProof/>
                <w:webHidden/>
              </w:rPr>
              <w:tab/>
            </w:r>
            <w:r>
              <w:rPr>
                <w:noProof/>
                <w:webHidden/>
              </w:rPr>
              <w:fldChar w:fldCharType="begin"/>
            </w:r>
            <w:r>
              <w:rPr>
                <w:noProof/>
                <w:webHidden/>
              </w:rPr>
              <w:instrText xml:space="preserve"> PAGEREF _Toc201762484 \h </w:instrText>
            </w:r>
            <w:r>
              <w:rPr>
                <w:noProof/>
                <w:webHidden/>
              </w:rPr>
            </w:r>
            <w:r>
              <w:rPr>
                <w:noProof/>
                <w:webHidden/>
              </w:rPr>
              <w:fldChar w:fldCharType="separate"/>
            </w:r>
            <w:r>
              <w:rPr>
                <w:noProof/>
                <w:webHidden/>
              </w:rPr>
              <w:t>4</w:t>
            </w:r>
            <w:r>
              <w:rPr>
                <w:noProof/>
                <w:webHidden/>
              </w:rPr>
              <w:fldChar w:fldCharType="end"/>
            </w:r>
          </w:hyperlink>
        </w:p>
        <w:p w14:paraId="55C18D34" w14:textId="7683E897" w:rsidR="004170CA" w:rsidRDefault="004170CA">
          <w:pPr>
            <w:pStyle w:val="TOC2"/>
            <w:tabs>
              <w:tab w:val="right" w:leader="dot" w:pos="8630"/>
            </w:tabs>
            <w:rPr>
              <w:noProof/>
            </w:rPr>
          </w:pPr>
          <w:hyperlink w:anchor="_Toc201762485" w:history="1">
            <w:r w:rsidRPr="0087578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_Toc201762485 \h </w:instrText>
            </w:r>
            <w:r>
              <w:rPr>
                <w:noProof/>
                <w:webHidden/>
              </w:rPr>
            </w:r>
            <w:r>
              <w:rPr>
                <w:noProof/>
                <w:webHidden/>
              </w:rPr>
              <w:fldChar w:fldCharType="separate"/>
            </w:r>
            <w:r>
              <w:rPr>
                <w:noProof/>
                <w:webHidden/>
              </w:rPr>
              <w:t>4</w:t>
            </w:r>
            <w:r>
              <w:rPr>
                <w:noProof/>
                <w:webHidden/>
              </w:rPr>
              <w:fldChar w:fldCharType="end"/>
            </w:r>
          </w:hyperlink>
        </w:p>
        <w:p w14:paraId="347DC5E9" w14:textId="3D7ECE4F" w:rsidR="004170CA" w:rsidRDefault="004170CA">
          <w:r>
            <w:rPr>
              <w:b/>
              <w:bCs/>
              <w:noProof/>
            </w:rPr>
            <w:fldChar w:fldCharType="end"/>
          </w:r>
        </w:p>
      </w:sdtContent>
    </w:sdt>
    <w:p w14:paraId="669DEC6D" w14:textId="77777777" w:rsidR="004170CA" w:rsidRDefault="004170CA">
      <w:pPr>
        <w:rPr>
          <w:rFonts w:ascii="Times New Roman" w:eastAsiaTheme="majorEastAsia" w:hAnsi="Times New Roman" w:cs="Times New Roman"/>
          <w:b/>
          <w:bCs/>
          <w:color w:val="365F91" w:themeColor="accent1" w:themeShade="BF"/>
          <w:sz w:val="40"/>
          <w:szCs w:val="40"/>
        </w:rPr>
      </w:pPr>
      <w:r>
        <w:rPr>
          <w:rFonts w:ascii="Times New Roman" w:hAnsi="Times New Roman" w:cs="Times New Roman"/>
          <w:sz w:val="40"/>
          <w:szCs w:val="40"/>
        </w:rPr>
        <w:br w:type="page"/>
      </w:r>
    </w:p>
    <w:p w14:paraId="57DA400A" w14:textId="5ED9DA70" w:rsidR="004170CA" w:rsidRPr="004170CA" w:rsidRDefault="004170CA" w:rsidP="004170CA">
      <w:pPr>
        <w:pStyle w:val="Heading1"/>
        <w:jc w:val="center"/>
        <w:rPr>
          <w:rFonts w:ascii="Times New Roman" w:hAnsi="Times New Roman" w:cs="Times New Roman"/>
          <w:sz w:val="40"/>
          <w:szCs w:val="40"/>
        </w:rPr>
      </w:pPr>
      <w:bookmarkStart w:id="0" w:name="_Toc201762472"/>
      <w:r w:rsidRPr="004170CA">
        <w:rPr>
          <w:rFonts w:ascii="Times New Roman" w:hAnsi="Times New Roman" w:cs="Times New Roman"/>
          <w:sz w:val="40"/>
          <w:szCs w:val="40"/>
        </w:rPr>
        <w:lastRenderedPageBreak/>
        <w:t>Table Fan-Description:</w:t>
      </w:r>
      <w:bookmarkEnd w:id="0"/>
    </w:p>
    <w:p w14:paraId="3E6BDCC5" w14:textId="6AD798A5" w:rsidR="000374EF" w:rsidRPr="004170CA" w:rsidRDefault="00000000" w:rsidP="004170CA">
      <w:pPr>
        <w:pStyle w:val="Heading1"/>
        <w:jc w:val="both"/>
        <w:rPr>
          <w:rFonts w:ascii="Times New Roman" w:hAnsi="Times New Roman" w:cs="Times New Roman"/>
          <w:sz w:val="32"/>
          <w:szCs w:val="32"/>
        </w:rPr>
      </w:pPr>
      <w:bookmarkStart w:id="1" w:name="_Toc201762473"/>
      <w:r w:rsidRPr="004170CA">
        <w:rPr>
          <w:rFonts w:ascii="Times New Roman" w:hAnsi="Times New Roman" w:cs="Times New Roman"/>
          <w:sz w:val="32"/>
          <w:szCs w:val="32"/>
        </w:rPr>
        <w:t>Table Fan – Compact Cooling for Everyday Comfort</w:t>
      </w:r>
      <w:r w:rsidR="004170CA" w:rsidRPr="004170CA">
        <w:rPr>
          <w:rFonts w:ascii="Times New Roman" w:hAnsi="Times New Roman" w:cs="Times New Roman"/>
          <w:sz w:val="32"/>
          <w:szCs w:val="32"/>
        </w:rPr>
        <w:t>:</w:t>
      </w:r>
      <w:bookmarkEnd w:id="1"/>
    </w:p>
    <w:p w14:paraId="4B01554C" w14:textId="77777777" w:rsidR="000374EF" w:rsidRPr="004170CA" w:rsidRDefault="00000000" w:rsidP="004170CA">
      <w:pPr>
        <w:pStyle w:val="Heading2"/>
        <w:jc w:val="both"/>
        <w:rPr>
          <w:rFonts w:ascii="Times New Roman" w:hAnsi="Times New Roman" w:cs="Times New Roman"/>
        </w:rPr>
      </w:pPr>
      <w:bookmarkStart w:id="2" w:name="_Toc201762474"/>
      <w:r w:rsidRPr="004170CA">
        <w:rPr>
          <w:rFonts w:ascii="Times New Roman" w:hAnsi="Times New Roman" w:cs="Times New Roman"/>
        </w:rPr>
        <w:t>Introduction</w:t>
      </w:r>
      <w:bookmarkEnd w:id="2"/>
    </w:p>
    <w:p w14:paraId="0D321563"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Table fans are among the most common and useful appliances for personal cooling in homes and offices. Known for their compact size, portability, and efficient performance, table fans provide targeted airflow that enhances comfort in any indoor environment. They are especially useful during hot summer months and in spaces without centralized air conditioning. Unlike larger or more permanent cooling systems, table fans can be placed anywhere and moved with ease. Whether you need a gentle breeze at your workstation, extra airflow in the kitchen, or a cooling companion on your bedside table, a table fan is the perfect solution.</w:t>
      </w:r>
    </w:p>
    <w:p w14:paraId="556B2319" w14:textId="77777777" w:rsidR="000374EF" w:rsidRPr="004170CA" w:rsidRDefault="00000000" w:rsidP="004170CA">
      <w:pPr>
        <w:pStyle w:val="Heading2"/>
        <w:jc w:val="both"/>
        <w:rPr>
          <w:rFonts w:ascii="Times New Roman" w:hAnsi="Times New Roman" w:cs="Times New Roman"/>
        </w:rPr>
      </w:pPr>
      <w:bookmarkStart w:id="3" w:name="_Toc201762475"/>
      <w:r w:rsidRPr="004170CA">
        <w:rPr>
          <w:rFonts w:ascii="Times New Roman" w:hAnsi="Times New Roman" w:cs="Times New Roman"/>
        </w:rPr>
        <w:t>Compact and Space-Efficient Design</w:t>
      </w:r>
      <w:bookmarkEnd w:id="3"/>
    </w:p>
    <w:p w14:paraId="0A2E4F66"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One of the biggest advantages of table fans is their compact design. They are specifically built to fit on desks, tables, countertops, or small shelves without occupying too much space. Their lightweight build makes them easy to carry from one room to another, and their ergonomic handles or bases make setup effortless. Because of their small footprint, table fans are ideal for use in apartments, dorm rooms, offices, or cabins where space is limited. Available in various shapes, colors, and finishes, table fans can complement any interior décor.</w:t>
      </w:r>
    </w:p>
    <w:p w14:paraId="2DA8C350" w14:textId="77777777" w:rsidR="000374EF" w:rsidRPr="004170CA" w:rsidRDefault="00000000" w:rsidP="004170CA">
      <w:pPr>
        <w:pStyle w:val="Heading2"/>
        <w:jc w:val="both"/>
        <w:rPr>
          <w:rFonts w:ascii="Times New Roman" w:hAnsi="Times New Roman" w:cs="Times New Roman"/>
        </w:rPr>
      </w:pPr>
      <w:bookmarkStart w:id="4" w:name="_Toc201762476"/>
      <w:r w:rsidRPr="004170CA">
        <w:rPr>
          <w:rFonts w:ascii="Times New Roman" w:hAnsi="Times New Roman" w:cs="Times New Roman"/>
        </w:rPr>
        <w:t>Powerful Airflow in a Small Package</w:t>
      </w:r>
      <w:bookmarkEnd w:id="4"/>
    </w:p>
    <w:p w14:paraId="3E59A3F0"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Despite their small size, table fans deliver powerful and consistent airflow. Thanks to modern motor technology and aerodynamically designed blades, these fans are capable of cooling small to medium-sized rooms effectively. Most models come with multiple speed settings, allowing users to adjust airflow intensity according to their comfort. High-speed options provide rapid cooling, while low-speed settings offer a quiet breeze perfect for sleeping or reading. Oscillating table fans can rotate left and right to cover a wider area, distributing air more evenly throughout the room.</w:t>
      </w:r>
    </w:p>
    <w:p w14:paraId="0FF2F9CB" w14:textId="77777777" w:rsidR="000374EF" w:rsidRPr="004170CA" w:rsidRDefault="00000000" w:rsidP="004170CA">
      <w:pPr>
        <w:pStyle w:val="Heading2"/>
        <w:jc w:val="both"/>
        <w:rPr>
          <w:rFonts w:ascii="Times New Roman" w:hAnsi="Times New Roman" w:cs="Times New Roman"/>
        </w:rPr>
      </w:pPr>
      <w:bookmarkStart w:id="5" w:name="_Toc201762477"/>
      <w:r w:rsidRPr="004170CA">
        <w:rPr>
          <w:rFonts w:ascii="Times New Roman" w:hAnsi="Times New Roman" w:cs="Times New Roman"/>
        </w:rPr>
        <w:t>User-Friendly Features</w:t>
      </w:r>
      <w:bookmarkEnd w:id="5"/>
    </w:p>
    <w:p w14:paraId="77659EC9"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Today’s table fans are designed with the user in mind. Basic models are equipped with easy-to-use knobs or push buttons for adjusting speed and turning oscillation on or off. More advanced models offer remote controls, digital displays, and programmable timers, enabling convenient operation from a distance. Adjustable tilt heads let users direct airflow exactly where it is needed. Some models even include smart features like Wi-Fi or Bluetooth connectivity, allowing control through mobile apps or voice assistants such as Alexa and Google Assistant.</w:t>
      </w:r>
    </w:p>
    <w:p w14:paraId="10896E26" w14:textId="77777777" w:rsidR="000374EF" w:rsidRPr="004170CA" w:rsidRDefault="00000000" w:rsidP="004170CA">
      <w:pPr>
        <w:pStyle w:val="Heading2"/>
        <w:jc w:val="both"/>
        <w:rPr>
          <w:rFonts w:ascii="Times New Roman" w:hAnsi="Times New Roman" w:cs="Times New Roman"/>
        </w:rPr>
      </w:pPr>
      <w:bookmarkStart w:id="6" w:name="_Toc201762478"/>
      <w:r w:rsidRPr="004170CA">
        <w:rPr>
          <w:rFonts w:ascii="Times New Roman" w:hAnsi="Times New Roman" w:cs="Times New Roman"/>
        </w:rPr>
        <w:t>Quiet Operation for Peaceful Environments</w:t>
      </w:r>
      <w:bookmarkEnd w:id="6"/>
    </w:p>
    <w:p w14:paraId="0353554A"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 xml:space="preserve">Modern table fans are engineered to run quietly, making them perfect for bedrooms, libraries, or workspaces where silence is important. Advanced motor technology and precision blade design reduce noise levels significantly, even at higher speeds. Many models feature 'sleep mode' or 'silent mode,' which gradually reduce fan speed and sound over time, ensuring a peaceful night’s </w:t>
      </w:r>
      <w:r w:rsidRPr="004170CA">
        <w:rPr>
          <w:rFonts w:ascii="Times New Roman" w:hAnsi="Times New Roman" w:cs="Times New Roman"/>
        </w:rPr>
        <w:lastRenderedPageBreak/>
        <w:t>rest. This focus on low-noise operation has made table fans a favorite in both residential and office settings.</w:t>
      </w:r>
    </w:p>
    <w:p w14:paraId="2EFBB52D" w14:textId="77777777" w:rsidR="000374EF" w:rsidRPr="004170CA" w:rsidRDefault="00000000" w:rsidP="004170CA">
      <w:pPr>
        <w:pStyle w:val="Heading2"/>
        <w:jc w:val="both"/>
        <w:rPr>
          <w:rFonts w:ascii="Times New Roman" w:hAnsi="Times New Roman" w:cs="Times New Roman"/>
        </w:rPr>
      </w:pPr>
      <w:bookmarkStart w:id="7" w:name="_Toc201762479"/>
      <w:r w:rsidRPr="004170CA">
        <w:rPr>
          <w:rFonts w:ascii="Times New Roman" w:hAnsi="Times New Roman" w:cs="Times New Roman"/>
        </w:rPr>
        <w:t>Energy-Efficient and Eco-Friendly</w:t>
      </w:r>
      <w:bookmarkEnd w:id="7"/>
    </w:p>
    <w:p w14:paraId="09624928"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Compared to air conditioners, table fans are highly energy-efficient and environmentally friendly. They consume minimal power, which helps reduce electricity bills, especially during hot weather. Some models use energy-saving brushless DC motors that consume even less electricity without compromising on airflow. By using a table fan instead of or alongside an air conditioner, users can maintain comfort while lowering overall energy consumption. This makes table fans a sustainable choice for eco-conscious consumers looking to reduce their carbon footprint.</w:t>
      </w:r>
    </w:p>
    <w:p w14:paraId="1A9D4ACA" w14:textId="77777777" w:rsidR="000374EF" w:rsidRPr="004170CA" w:rsidRDefault="00000000" w:rsidP="004170CA">
      <w:pPr>
        <w:pStyle w:val="Heading2"/>
        <w:jc w:val="both"/>
        <w:rPr>
          <w:rFonts w:ascii="Times New Roman" w:hAnsi="Times New Roman" w:cs="Times New Roman"/>
        </w:rPr>
      </w:pPr>
      <w:bookmarkStart w:id="8" w:name="_Toc201762480"/>
      <w:r w:rsidRPr="004170CA">
        <w:rPr>
          <w:rFonts w:ascii="Times New Roman" w:hAnsi="Times New Roman" w:cs="Times New Roman"/>
        </w:rPr>
        <w:t>Safe and Durable</w:t>
      </w:r>
      <w:bookmarkEnd w:id="8"/>
    </w:p>
    <w:p w14:paraId="1F4AF742"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Safety is a priority in table fan design, especially for home environments with children or pets. Most fans come with tightly spaced protective grilles around the blades to prevent accidental contact. The base is typically wide and weighted for stability, reducing the risk of tipping over. Overheat protection is a common feature, shutting off the motor automatically in case of excessive heat. Table fans are made with high-quality materials such as ABS plastic, aluminum, or stainless steel, ensuring durability and longevity. With regular maintenance, a table fan can last for many years.</w:t>
      </w:r>
    </w:p>
    <w:p w14:paraId="19FC6A95" w14:textId="77777777" w:rsidR="000374EF" w:rsidRPr="004170CA" w:rsidRDefault="00000000" w:rsidP="004170CA">
      <w:pPr>
        <w:pStyle w:val="Heading2"/>
        <w:jc w:val="both"/>
        <w:rPr>
          <w:rFonts w:ascii="Times New Roman" w:hAnsi="Times New Roman" w:cs="Times New Roman"/>
        </w:rPr>
      </w:pPr>
      <w:bookmarkStart w:id="9" w:name="_Toc201762481"/>
      <w:r w:rsidRPr="004170CA">
        <w:rPr>
          <w:rFonts w:ascii="Times New Roman" w:hAnsi="Times New Roman" w:cs="Times New Roman"/>
        </w:rPr>
        <w:t>Easy to Clean and Maintain</w:t>
      </w:r>
      <w:bookmarkEnd w:id="9"/>
    </w:p>
    <w:p w14:paraId="0391942C"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Maintaining a table fan is relatively simple. Periodic cleaning of the blades and grille is usually all that’s required to keep the fan running efficiently. Many models feature detachable front grilles, allowing easy access to the blades for cleaning. It’s recommended to unplug the fan before cleaning and use a soft brush or cloth to remove dust buildup. Fans with washable filters or components make maintenance even easier. Regular upkeep ensures consistent performance and extends the life of the appliance.</w:t>
      </w:r>
    </w:p>
    <w:p w14:paraId="02EE1EC0" w14:textId="77777777" w:rsidR="000374EF" w:rsidRPr="004170CA" w:rsidRDefault="00000000" w:rsidP="004170CA">
      <w:pPr>
        <w:pStyle w:val="Heading2"/>
        <w:jc w:val="both"/>
        <w:rPr>
          <w:rFonts w:ascii="Times New Roman" w:hAnsi="Times New Roman" w:cs="Times New Roman"/>
        </w:rPr>
      </w:pPr>
      <w:bookmarkStart w:id="10" w:name="_Toc201762482"/>
      <w:r w:rsidRPr="004170CA">
        <w:rPr>
          <w:rFonts w:ascii="Times New Roman" w:hAnsi="Times New Roman" w:cs="Times New Roman"/>
        </w:rPr>
        <w:t>Wide Range of Applications</w:t>
      </w:r>
      <w:bookmarkEnd w:id="10"/>
    </w:p>
    <w:p w14:paraId="041E5929"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Table fans are incredibly versatile and can be used in a variety of settings. In homes, they are ideal for bedrooms, living rooms, kitchens, and children’s study areas. In offices, they provide personal cooling at desks or workstations without disturbing coworkers. Table fans are also useful in dorm rooms, cabins, garages, and workshops where portable cooling is needed. Some battery-operated or USB-powered models are great for camping, travel, or use in areas with limited electrical access. Their flexibility and ease of use make them one of the most practical appliances available.</w:t>
      </w:r>
    </w:p>
    <w:p w14:paraId="1B4F3039" w14:textId="77777777" w:rsidR="000374EF" w:rsidRPr="004170CA" w:rsidRDefault="00000000" w:rsidP="004170CA">
      <w:pPr>
        <w:pStyle w:val="Heading2"/>
        <w:jc w:val="both"/>
        <w:rPr>
          <w:rFonts w:ascii="Times New Roman" w:hAnsi="Times New Roman" w:cs="Times New Roman"/>
        </w:rPr>
      </w:pPr>
      <w:bookmarkStart w:id="11" w:name="_Toc201762483"/>
      <w:r w:rsidRPr="004170CA">
        <w:rPr>
          <w:rFonts w:ascii="Times New Roman" w:hAnsi="Times New Roman" w:cs="Times New Roman"/>
        </w:rPr>
        <w:t>Modern Innovations and Smart Integration</w:t>
      </w:r>
      <w:bookmarkEnd w:id="11"/>
    </w:p>
    <w:p w14:paraId="47F9B943"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The table fan market has evolved significantly in recent years. Smart table fans now offer features like scheduling, app integration, temperature sensors, and automation. For example, some fans can detect room temperature and automatically adjust speed settings. Others can be integrated with smart home ecosystems, enabling control via smartphone or voice command. These smart features add a layer of personalization and convenience, allowing users to tailor their cooling experience to their lifestyle.</w:t>
      </w:r>
    </w:p>
    <w:p w14:paraId="524523A1" w14:textId="77777777" w:rsidR="000374EF" w:rsidRPr="004170CA" w:rsidRDefault="00000000" w:rsidP="004170CA">
      <w:pPr>
        <w:pStyle w:val="Heading2"/>
        <w:jc w:val="both"/>
        <w:rPr>
          <w:rFonts w:ascii="Times New Roman" w:hAnsi="Times New Roman" w:cs="Times New Roman"/>
        </w:rPr>
      </w:pPr>
      <w:bookmarkStart w:id="12" w:name="_Toc201762484"/>
      <w:r w:rsidRPr="004170CA">
        <w:rPr>
          <w:rFonts w:ascii="Times New Roman" w:hAnsi="Times New Roman" w:cs="Times New Roman"/>
        </w:rPr>
        <w:lastRenderedPageBreak/>
        <w:t>Budget-Friendly Cooling Solution</w:t>
      </w:r>
      <w:bookmarkEnd w:id="12"/>
    </w:p>
    <w:p w14:paraId="4174C961"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In terms of affordability, table fans offer one of the most cost-effective cooling solutions. They are available in a wide range of prices, from basic models to advanced smart fans with premium features. This makes them accessible to almost every household. Additionally, their low operating cost makes them an economical option in the long run. Users can enjoy significant savings by using a table fan instead of relying solely on energy-hungry air conditioning systems.</w:t>
      </w:r>
    </w:p>
    <w:p w14:paraId="385E6BAD" w14:textId="77777777" w:rsidR="000374EF" w:rsidRPr="004170CA" w:rsidRDefault="00000000" w:rsidP="004170CA">
      <w:pPr>
        <w:pStyle w:val="Heading2"/>
        <w:jc w:val="both"/>
        <w:rPr>
          <w:rFonts w:ascii="Times New Roman" w:hAnsi="Times New Roman" w:cs="Times New Roman"/>
        </w:rPr>
      </w:pPr>
      <w:bookmarkStart w:id="13" w:name="_Toc201762485"/>
      <w:r w:rsidRPr="004170CA">
        <w:rPr>
          <w:rFonts w:ascii="Times New Roman" w:hAnsi="Times New Roman" w:cs="Times New Roman"/>
        </w:rPr>
        <w:t>Conclusion</w:t>
      </w:r>
      <w:bookmarkEnd w:id="13"/>
    </w:p>
    <w:p w14:paraId="195592BC" w14:textId="77777777" w:rsidR="000374EF" w:rsidRPr="004170CA" w:rsidRDefault="00000000" w:rsidP="004170CA">
      <w:pPr>
        <w:jc w:val="both"/>
        <w:rPr>
          <w:rFonts w:ascii="Times New Roman" w:hAnsi="Times New Roman" w:cs="Times New Roman"/>
        </w:rPr>
      </w:pPr>
      <w:r w:rsidRPr="004170CA">
        <w:rPr>
          <w:rFonts w:ascii="Times New Roman" w:hAnsi="Times New Roman" w:cs="Times New Roman"/>
        </w:rPr>
        <w:t>Table fans combine convenience, performance, and affordability into a compact cooling device that suits a wide variety of needs. From their sleek design and portability to powerful airflow and smart features, they continue to be a reliable companion in maintaining indoor comfort. Whether you're a student studying for exams, a professional working long hours, or someone simply looking for relief on a warm day, a table fan provides effective, personalized cooling anytime, anywhere. With continued innovation in design and technology, table fans remain a staple in modern living spaces, offering timeless comfort in a rapidly changing world.</w:t>
      </w:r>
    </w:p>
    <w:sectPr w:rsidR="000374EF" w:rsidRPr="004170CA"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990E3" w14:textId="77777777" w:rsidR="00726540" w:rsidRDefault="00726540" w:rsidP="004170CA">
      <w:pPr>
        <w:spacing w:after="0" w:line="240" w:lineRule="auto"/>
      </w:pPr>
      <w:r>
        <w:separator/>
      </w:r>
    </w:p>
  </w:endnote>
  <w:endnote w:type="continuationSeparator" w:id="0">
    <w:p w14:paraId="40486299" w14:textId="77777777" w:rsidR="00726540" w:rsidRDefault="00726540" w:rsidP="0041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655E" w14:textId="50D3526B" w:rsidR="004170CA" w:rsidRPr="004170CA" w:rsidRDefault="004170CA">
    <w:pPr>
      <w:pStyle w:val="Footer"/>
    </w:pPr>
    <w:r>
      <w:rPr>
        <w:noProof/>
        <w:color w:val="4F81BD" w:themeColor="accent1"/>
      </w:rPr>
      <mc:AlternateContent>
        <mc:Choice Requires="wps">
          <w:drawing>
            <wp:anchor distT="0" distB="0" distL="114300" distR="114300" simplePos="0" relativeHeight="251658752" behindDoc="0" locked="0" layoutInCell="1" allowOverlap="1" wp14:anchorId="560DAE95" wp14:editId="65EF708E">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DA437F" id="Rectangle 247" o:spid="_x0000_s1026" style="position:absolute;margin-left:0;margin-top:0;width:579.9pt;height:750.3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sidRPr="004170CA">
      <w:rPr>
        <w:rFonts w:asciiTheme="majorHAnsi" w:eastAsiaTheme="majorEastAsia" w:hAnsiTheme="majorHAnsi" w:cstheme="majorBidi"/>
        <w:color w:val="0D0D0D" w:themeColor="text1" w:themeTint="F2"/>
        <w:sz w:val="20"/>
        <w:szCs w:val="20"/>
      </w:rPr>
      <w:t xml:space="preserve">pg. </w:t>
    </w:r>
    <w:r w:rsidRPr="004170CA">
      <w:rPr>
        <w:color w:val="0D0D0D" w:themeColor="text1" w:themeTint="F2"/>
        <w:sz w:val="20"/>
        <w:szCs w:val="20"/>
      </w:rPr>
      <w:fldChar w:fldCharType="begin"/>
    </w:r>
    <w:r w:rsidRPr="004170CA">
      <w:rPr>
        <w:color w:val="0D0D0D" w:themeColor="text1" w:themeTint="F2"/>
        <w:sz w:val="20"/>
        <w:szCs w:val="20"/>
      </w:rPr>
      <w:instrText xml:space="preserve"> PAGE    \* MERGEFORMAT </w:instrText>
    </w:r>
    <w:r w:rsidRPr="004170CA">
      <w:rPr>
        <w:color w:val="0D0D0D" w:themeColor="text1" w:themeTint="F2"/>
        <w:sz w:val="20"/>
        <w:szCs w:val="20"/>
      </w:rPr>
      <w:fldChar w:fldCharType="separate"/>
    </w:r>
    <w:r w:rsidRPr="004170CA">
      <w:rPr>
        <w:rFonts w:asciiTheme="majorHAnsi" w:eastAsiaTheme="majorEastAsia" w:hAnsiTheme="majorHAnsi" w:cstheme="majorBidi"/>
        <w:noProof/>
        <w:color w:val="0D0D0D" w:themeColor="text1" w:themeTint="F2"/>
        <w:sz w:val="20"/>
        <w:szCs w:val="20"/>
      </w:rPr>
      <w:t>2</w:t>
    </w:r>
    <w:r w:rsidRPr="004170CA">
      <w:rPr>
        <w:rFonts w:asciiTheme="majorHAnsi" w:eastAsiaTheme="majorEastAsia" w:hAnsiTheme="majorHAnsi" w:cstheme="majorBidi"/>
        <w:noProof/>
        <w:color w:val="0D0D0D" w:themeColor="text1" w:themeTint="F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1BB05" w14:textId="77777777" w:rsidR="00726540" w:rsidRDefault="00726540" w:rsidP="004170CA">
      <w:pPr>
        <w:spacing w:after="0" w:line="240" w:lineRule="auto"/>
      </w:pPr>
      <w:r>
        <w:separator/>
      </w:r>
    </w:p>
  </w:footnote>
  <w:footnote w:type="continuationSeparator" w:id="0">
    <w:p w14:paraId="15B187C2" w14:textId="77777777" w:rsidR="00726540" w:rsidRDefault="00726540" w:rsidP="00417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ED4F6" w14:textId="6B9D3FE4" w:rsidR="004170CA" w:rsidRDefault="004170CA">
    <w:pPr>
      <w:pStyle w:val="Header"/>
    </w:pPr>
    <w:r>
      <w:t>Table Fan-Description</w:t>
    </w:r>
  </w:p>
  <w:p w14:paraId="16413A57" w14:textId="77777777" w:rsidR="004170CA" w:rsidRDefault="00417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727599">
    <w:abstractNumId w:val="8"/>
  </w:num>
  <w:num w:numId="2" w16cid:durableId="419453031">
    <w:abstractNumId w:val="6"/>
  </w:num>
  <w:num w:numId="3" w16cid:durableId="967081362">
    <w:abstractNumId w:val="5"/>
  </w:num>
  <w:num w:numId="4" w16cid:durableId="2138719286">
    <w:abstractNumId w:val="4"/>
  </w:num>
  <w:num w:numId="5" w16cid:durableId="1224675367">
    <w:abstractNumId w:val="7"/>
  </w:num>
  <w:num w:numId="6" w16cid:durableId="803277482">
    <w:abstractNumId w:val="3"/>
  </w:num>
  <w:num w:numId="7" w16cid:durableId="2032298003">
    <w:abstractNumId w:val="2"/>
  </w:num>
  <w:num w:numId="8" w16cid:durableId="1325015674">
    <w:abstractNumId w:val="1"/>
  </w:num>
  <w:num w:numId="9" w16cid:durableId="167688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4EF"/>
    <w:rsid w:val="0006063C"/>
    <w:rsid w:val="0015074B"/>
    <w:rsid w:val="0029639D"/>
    <w:rsid w:val="00326F90"/>
    <w:rsid w:val="004170CA"/>
    <w:rsid w:val="00726540"/>
    <w:rsid w:val="00AA1D8D"/>
    <w:rsid w:val="00B47730"/>
    <w:rsid w:val="00CB0664"/>
    <w:rsid w:val="00EF6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FB4BD"/>
  <w14:defaultImageDpi w14:val="300"/>
  <w15:docId w15:val="{86AA4B5B-EF77-45A1-909B-40EE1B94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170CA"/>
    <w:pPr>
      <w:spacing w:after="100"/>
    </w:pPr>
  </w:style>
  <w:style w:type="paragraph" w:styleId="TOC2">
    <w:name w:val="toc 2"/>
    <w:basedOn w:val="Normal"/>
    <w:next w:val="Normal"/>
    <w:autoRedefine/>
    <w:uiPriority w:val="39"/>
    <w:unhideWhenUsed/>
    <w:rsid w:val="004170CA"/>
    <w:pPr>
      <w:spacing w:after="100"/>
      <w:ind w:left="220"/>
    </w:pPr>
  </w:style>
  <w:style w:type="character" w:styleId="Hyperlink">
    <w:name w:val="Hyperlink"/>
    <w:basedOn w:val="DefaultParagraphFont"/>
    <w:uiPriority w:val="99"/>
    <w:unhideWhenUsed/>
    <w:rsid w:val="00417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MASUB KALEEM USMANI</cp:lastModifiedBy>
  <cp:revision>2</cp:revision>
  <dcterms:created xsi:type="dcterms:W3CDTF">2025-06-25T11:48:00Z</dcterms:created>
  <dcterms:modified xsi:type="dcterms:W3CDTF">2025-06-25T11:48:00Z</dcterms:modified>
  <cp:category/>
</cp:coreProperties>
</file>